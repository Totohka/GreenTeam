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ru-RU" w:eastAsia="zh-CN" w:bidi="ar"/>
        </w:rPr>
        <w:t>Проект по разработке сайта с интеграцией 1С:Предприятие 8.3</w:t>
      </w: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ru-RU" w:eastAsia="zh-CN" w:bidi="ar"/>
        </w:rPr>
        <w:t>«</w:t>
      </w:r>
      <w:r>
        <w:rPr>
          <w:rFonts w:hint="default" w:eastAsia="sans-serif" w:cs="Times New Roman"/>
          <w:b w:val="0"/>
          <w:bCs w:val="0"/>
          <w:i w:val="0"/>
          <w:iCs w:val="0"/>
          <w:caps w:val="0"/>
          <w:color w:val="auto"/>
          <w:spacing w:val="0"/>
          <w:kern w:val="0"/>
          <w:sz w:val="28"/>
          <w:szCs w:val="28"/>
          <w:shd w:val="clear" w:fill="FAFAFA"/>
          <w:lang w:val="en-US" w:eastAsia="zh-CN" w:bidi="ar"/>
        </w:rPr>
        <w:t>Green Team</w:t>
      </w:r>
      <w:r>
        <w:rPr>
          <w:rFonts w:hint="default" w:eastAsia="sans-serif" w:cs="Times New Roman"/>
          <w:b w:val="0"/>
          <w:bCs w:val="0"/>
          <w:i w:val="0"/>
          <w:iCs w:val="0"/>
          <w:caps w:val="0"/>
          <w:color w:val="auto"/>
          <w:spacing w:val="0"/>
          <w:kern w:val="0"/>
          <w:sz w:val="28"/>
          <w:szCs w:val="28"/>
          <w:shd w:val="clear" w:fill="FAFAFA"/>
          <w:lang w:val="ru-RU" w:eastAsia="zh-CN" w:bidi="ar"/>
        </w:rPr>
        <w:t>»</w:t>
      </w: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r>
        <w:rPr>
          <w:rFonts w:hint="default" w:eastAsia="sans-serif" w:cs="Times New Roman"/>
          <w:b w:val="0"/>
          <w:bCs w:val="0"/>
          <w:i w:val="0"/>
          <w:iCs w:val="0"/>
          <w:caps w:val="0"/>
          <w:color w:val="auto"/>
          <w:spacing w:val="0"/>
          <w:kern w:val="0"/>
          <w:sz w:val="28"/>
          <w:szCs w:val="28"/>
          <w:shd w:val="clear" w:fill="FAFAFA"/>
          <w:lang w:val="ru-RU" w:eastAsia="zh-CN" w:bidi="ar"/>
        </w:rPr>
        <w:t xml:space="preserve">Документация серверного </w:t>
      </w:r>
      <w:r>
        <w:rPr>
          <w:rFonts w:hint="default" w:eastAsia="sans-serif" w:cs="Times New Roman"/>
          <w:b w:val="0"/>
          <w:bCs w:val="0"/>
          <w:i w:val="0"/>
          <w:iCs w:val="0"/>
          <w:caps w:val="0"/>
          <w:color w:val="auto"/>
          <w:spacing w:val="0"/>
          <w:kern w:val="0"/>
          <w:sz w:val="28"/>
          <w:szCs w:val="28"/>
          <w:shd w:val="clear" w:fill="FAFAFA"/>
          <w:lang w:val="en-US" w:eastAsia="zh-CN" w:bidi="ar"/>
        </w:rPr>
        <w:t>API</w:t>
      </w: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jc w:val="center"/>
        <w:rPr>
          <w:rFonts w:hint="default" w:eastAsia="sans-serif" w:cs="Times New Roman"/>
          <w:b w:val="0"/>
          <w:bCs w:val="0"/>
          <w:i w:val="0"/>
          <w:iCs w:val="0"/>
          <w:caps w:val="0"/>
          <w:color w:val="auto"/>
          <w:spacing w:val="0"/>
          <w:kern w:val="0"/>
          <w:sz w:val="28"/>
          <w:szCs w:val="28"/>
          <w:shd w:val="clear" w:fill="FAFAFA"/>
          <w:lang w:val="en-US" w:eastAsia="zh-CN" w:bidi="ar"/>
        </w:rPr>
      </w:pPr>
    </w:p>
    <w:p>
      <w:pPr>
        <w:bidi w:val="0"/>
        <w:ind w:left="0" w:leftChars="0" w:firstLine="0" w:firstLineChars="0"/>
        <w:jc w:val="both"/>
        <w:rPr>
          <w:rFonts w:hint="default"/>
          <w:lang w:val="ru-RU" w:eastAsia="zh-CN"/>
        </w:rPr>
      </w:pPr>
      <w:bookmarkStart w:id="0" w:name="_GoBack"/>
      <w:bookmarkEnd w:id="0"/>
    </w:p>
    <w:p>
      <w:pPr>
        <w:bidi w:val="0"/>
        <w:jc w:val="right"/>
        <w:rPr>
          <w:rFonts w:hint="default"/>
          <w:lang w:val="ru-RU" w:eastAsia="zh-CN"/>
        </w:rPr>
      </w:pPr>
    </w:p>
    <w:p>
      <w:pPr>
        <w:bidi w:val="0"/>
        <w:jc w:val="right"/>
        <w:rPr>
          <w:rFonts w:hint="default"/>
          <w:lang w:val="ru-RU" w:eastAsia="zh-CN"/>
        </w:rPr>
      </w:pPr>
    </w:p>
    <w:p>
      <w:pPr>
        <w:bidi w:val="0"/>
        <w:jc w:val="center"/>
        <w:rPr>
          <w:rFonts w:hint="default"/>
          <w:lang w:val="ru-RU" w:eastAsia="zh-CN"/>
        </w:rPr>
      </w:pPr>
    </w:p>
    <w:p>
      <w:pPr>
        <w:bidi w:val="0"/>
        <w:jc w:val="right"/>
        <w:rPr>
          <w:rFonts w:hint="default"/>
          <w:lang w:val="ru-RU" w:eastAsia="zh-CN"/>
        </w:rPr>
      </w:pPr>
      <w:r>
        <w:rPr>
          <w:rFonts w:hint="default"/>
          <w:lang w:val="ru-RU" w:eastAsia="zh-CN"/>
        </w:rPr>
        <w:t>Составители:</w:t>
      </w:r>
    </w:p>
    <w:p>
      <w:pPr>
        <w:bidi w:val="0"/>
        <w:jc w:val="right"/>
        <w:rPr>
          <w:rFonts w:hint="default"/>
          <w:lang w:val="ru-RU" w:eastAsia="zh-CN"/>
        </w:rPr>
      </w:pPr>
      <w:r>
        <w:rPr>
          <w:rFonts w:hint="default"/>
          <w:lang w:val="ru-RU" w:eastAsia="zh-CN"/>
        </w:rPr>
        <w:t>Патюков Дмитрий</w:t>
      </w:r>
    </w:p>
    <w:p>
      <w:pPr>
        <w:bidi w:val="0"/>
        <w:jc w:val="right"/>
        <w:rPr>
          <w:rFonts w:hint="default"/>
          <w:lang w:val="en-US" w:eastAsia="zh-CN"/>
        </w:rPr>
      </w:pPr>
      <w:r>
        <w:rPr>
          <w:rFonts w:hint="default"/>
          <w:lang w:val="ru-RU" w:eastAsia="zh-CN"/>
        </w:rPr>
        <w:t>Черепанова Анна</w:t>
      </w:r>
      <w:r>
        <w:rPr>
          <w:rFonts w:hint="default"/>
          <w:lang w:val="en-US" w:eastAsia="zh-CN"/>
        </w:rPr>
        <w:br w:type="page"/>
      </w:r>
    </w:p>
    <w:p>
      <w:pPr>
        <w:bidi w:val="0"/>
        <w:ind w:left="0" w:leftChars="0" w:firstLine="0" w:firstLineChars="0"/>
        <w:rPr>
          <w:rFonts w:hint="default" w:ascii="Times New Roman" w:hAnsi="Times New Roman" w:eastAsia="sans-serif" w:cs="Times New Roman"/>
          <w:b/>
          <w:bCs/>
          <w:i w:val="0"/>
          <w:iCs w:val="0"/>
          <w:caps w:val="0"/>
          <w:color w:val="auto"/>
          <w:spacing w:val="0"/>
          <w:kern w:val="0"/>
          <w:sz w:val="36"/>
          <w:szCs w:val="36"/>
          <w:shd w:val="clear" w:fill="FAFAFA"/>
          <w:lang w:val="en-US" w:eastAsia="zh-CN" w:bidi="ar"/>
        </w:rPr>
      </w:pPr>
      <w:r>
        <w:rPr>
          <w:rFonts w:hint="default" w:ascii="Times New Roman" w:hAnsi="Times New Roman" w:eastAsia="sans-serif" w:cs="Times New Roman"/>
          <w:b/>
          <w:bCs/>
          <w:i w:val="0"/>
          <w:iCs w:val="0"/>
          <w:caps w:val="0"/>
          <w:color w:val="auto"/>
          <w:spacing w:val="0"/>
          <w:kern w:val="0"/>
          <w:sz w:val="36"/>
          <w:szCs w:val="36"/>
          <w:shd w:val="clear" w:fill="FAFAFA"/>
          <w:lang w:val="en-US" w:eastAsia="zh-CN" w:bidi="ar"/>
        </w:rPr>
        <w:t>API.Auth</w:t>
      </w:r>
    </w:p>
    <w:p>
      <w:pPr>
        <w:bidi w:val="0"/>
        <w:rPr>
          <w:rFonts w:hint="default"/>
          <w:lang w:val="en-US" w:eastAsia="zh-CN"/>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w:t>
      </w:r>
      <w:r>
        <w:rPr>
          <w:rFonts w:hint="default" w:eastAsia="sans-serif" w:cs="Times New Roman"/>
          <w:i w:val="0"/>
          <w:iCs w:val="0"/>
          <w:caps w:val="0"/>
          <w:color w:val="auto"/>
          <w:spacing w:val="0"/>
          <w:sz w:val="28"/>
          <w:szCs w:val="28"/>
          <w:shd w:val="clear" w:fill="FAFAFA"/>
          <w:lang w:val="en-US"/>
        </w:rPr>
        <w:t>Auth</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rPr>
          <w:rFonts w:hint="default"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en-US" w:eastAsia="zh-CN" w:bidi="ar"/>
        </w:rPr>
        <w:tab/>
      </w:r>
      <w:r>
        <w:rPr>
          <w:rFonts w:hint="default" w:eastAsia="sans-serif" w:cs="Times New Roman"/>
          <w:b w:val="0"/>
          <w:bCs w:val="0"/>
          <w:i w:val="0"/>
          <w:iCs w:val="0"/>
          <w:color w:val="auto"/>
          <w:spacing w:val="0"/>
          <w:kern w:val="0"/>
          <w:sz w:val="28"/>
          <w:szCs w:val="28"/>
          <w:shd w:val="clear" w:fill="FAFAFA"/>
          <w:lang w:val="en-US" w:eastAsia="zh-CN" w:bidi="ar"/>
        </w:rPr>
        <w:t>E</w:t>
      </w:r>
      <w:r>
        <w:rPr>
          <w:rFonts w:hint="default" w:eastAsia="sans-serif" w:cs="Times New Roman"/>
          <w:b w:val="0"/>
          <w:bCs w:val="0"/>
          <w:i w:val="0"/>
          <w:iCs w:val="0"/>
          <w:caps w:val="0"/>
          <w:color w:val="auto"/>
          <w:spacing w:val="0"/>
          <w:kern w:val="0"/>
          <w:sz w:val="28"/>
          <w:szCs w:val="28"/>
          <w:shd w:val="clear" w:fill="FAFAFA"/>
          <w:lang w:val="en-US" w:eastAsia="zh-CN" w:bidi="ar"/>
        </w:rPr>
        <w:t>mail</w:t>
      </w:r>
      <w:r>
        <w:rPr>
          <w:rFonts w:hint="default" w:eastAsia="sans-serif" w:cs="Times New Roman"/>
          <w:b w:val="0"/>
          <w:bCs w:val="0"/>
          <w:i w:val="0"/>
          <w:iCs w:val="0"/>
          <w:caps w:val="0"/>
          <w:color w:val="auto"/>
          <w:spacing w:val="0"/>
          <w:kern w:val="0"/>
          <w:sz w:val="28"/>
          <w:szCs w:val="28"/>
          <w:shd w:val="clear" w:fill="FAFAFA"/>
          <w:lang w:val="ru-RU" w:eastAsia="zh-CN" w:bidi="ar"/>
        </w:rPr>
        <w:t xml:space="preserve"> </w:t>
      </w:r>
      <w:r>
        <w:rPr>
          <w:rFonts w:hint="default" w:eastAsia="sans-serif" w:cs="Times New Roman"/>
          <w:b w:val="0"/>
          <w:bCs w:val="0"/>
          <w:i w:val="0"/>
          <w:iCs w:val="0"/>
          <w:caps w:val="0"/>
          <w:color w:val="auto"/>
          <w:spacing w:val="0"/>
          <w:kern w:val="0"/>
          <w:sz w:val="28"/>
          <w:szCs w:val="28"/>
          <w:shd w:val="clear" w:fill="FAFAFA"/>
          <w:lang w:val="en-US" w:eastAsia="zh-CN" w:bidi="ar"/>
        </w:rPr>
        <w:t xml:space="preserve">- </w:t>
      </w:r>
      <w:r>
        <w:rPr>
          <w:rFonts w:hint="default" w:eastAsia="sans-serif" w:cs="Times New Roman"/>
          <w:b w:val="0"/>
          <w:bCs w:val="0"/>
          <w:i w:val="0"/>
          <w:iCs w:val="0"/>
          <w:caps w:val="0"/>
          <w:color w:val="auto"/>
          <w:spacing w:val="0"/>
          <w:kern w:val="0"/>
          <w:sz w:val="28"/>
          <w:szCs w:val="28"/>
          <w:shd w:val="clear" w:fill="FAFAFA"/>
          <w:lang w:val="ru-RU" w:eastAsia="zh-CN" w:bidi="ar"/>
        </w:rPr>
        <w:t xml:space="preserve">электронная почта </w:t>
      </w:r>
    </w:p>
    <w:p>
      <w:pPr>
        <w:rPr>
          <w:rFonts w:hint="default"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en-US" w:eastAsia="zh-CN" w:bidi="ar"/>
        </w:rPr>
        <w:tab/>
      </w:r>
      <w:r>
        <w:rPr>
          <w:rFonts w:hint="default" w:eastAsia="sans-serif" w:cs="Times New Roman"/>
          <w:b w:val="0"/>
          <w:bCs w:val="0"/>
          <w:i w:val="0"/>
          <w:iCs w:val="0"/>
          <w:color w:val="auto"/>
          <w:spacing w:val="0"/>
          <w:kern w:val="0"/>
          <w:sz w:val="28"/>
          <w:szCs w:val="28"/>
          <w:shd w:val="clear" w:fill="FAFAFA"/>
          <w:lang w:val="en-US" w:eastAsia="zh-CN" w:bidi="ar"/>
        </w:rPr>
        <w:t>P</w:t>
      </w:r>
      <w:r>
        <w:rPr>
          <w:rFonts w:hint="default" w:eastAsia="sans-serif" w:cs="Times New Roman"/>
          <w:b w:val="0"/>
          <w:bCs w:val="0"/>
          <w:i w:val="0"/>
          <w:iCs w:val="0"/>
          <w:caps w:val="0"/>
          <w:color w:val="auto"/>
          <w:spacing w:val="0"/>
          <w:kern w:val="0"/>
          <w:sz w:val="28"/>
          <w:szCs w:val="28"/>
          <w:shd w:val="clear" w:fill="FAFAFA"/>
          <w:lang w:val="en-US" w:eastAsia="zh-CN" w:bidi="ar"/>
        </w:rPr>
        <w:t>assword</w:t>
      </w:r>
      <w:r>
        <w:rPr>
          <w:rFonts w:hint="default" w:eastAsia="sans-serif" w:cs="Times New Roman"/>
          <w:b w:val="0"/>
          <w:bCs w:val="0"/>
          <w:i w:val="0"/>
          <w:iCs w:val="0"/>
          <w:caps w:val="0"/>
          <w:color w:val="auto"/>
          <w:spacing w:val="0"/>
          <w:kern w:val="0"/>
          <w:sz w:val="28"/>
          <w:szCs w:val="28"/>
          <w:shd w:val="clear" w:fill="FAFAFA"/>
          <w:lang w:val="ru-RU" w:eastAsia="zh-CN" w:bidi="ar"/>
        </w:rPr>
        <w:t xml:space="preserve"> </w:t>
      </w:r>
      <w:r>
        <w:rPr>
          <w:rFonts w:hint="default" w:eastAsia="sans-serif" w:cs="Times New Roman"/>
          <w:b w:val="0"/>
          <w:bCs w:val="0"/>
          <w:i w:val="0"/>
          <w:iCs w:val="0"/>
          <w:caps w:val="0"/>
          <w:color w:val="auto"/>
          <w:spacing w:val="0"/>
          <w:kern w:val="0"/>
          <w:sz w:val="28"/>
          <w:szCs w:val="28"/>
          <w:shd w:val="clear" w:fill="FAFAFA"/>
          <w:lang w:val="en-US" w:eastAsia="zh-CN" w:bidi="ar"/>
        </w:rPr>
        <w:t>-</w:t>
      </w:r>
      <w:r>
        <w:rPr>
          <w:rFonts w:hint="default" w:eastAsia="sans-serif" w:cs="Times New Roman"/>
          <w:b w:val="0"/>
          <w:bCs w:val="0"/>
          <w:i w:val="0"/>
          <w:iCs w:val="0"/>
          <w:caps w:val="0"/>
          <w:color w:val="auto"/>
          <w:spacing w:val="0"/>
          <w:kern w:val="0"/>
          <w:sz w:val="28"/>
          <w:szCs w:val="28"/>
          <w:shd w:val="clear" w:fill="FAFAFA"/>
          <w:lang w:val="ru-RU" w:eastAsia="zh-CN" w:bidi="ar"/>
        </w:rPr>
        <w:t xml:space="preserve"> пароль</w:t>
      </w:r>
    </w:p>
    <w:p>
      <w:pP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bidi w:val="0"/>
        <w:rPr>
          <w:rFonts w:hint="default"/>
          <w:lang w:val="ru-RU" w:eastAsia="zh-CN"/>
        </w:rPr>
      </w:pPr>
      <w:r>
        <w:rPr>
          <w:rFonts w:hint="default"/>
          <w:lang w:val="ru-RU" w:eastAsia="zh-CN"/>
        </w:rPr>
        <w:t xml:space="preserve">В ответ сервер пришлёт токен с закодированной информацией об </w:t>
      </w:r>
      <w:r>
        <w:rPr>
          <w:rFonts w:hint="default"/>
          <w:lang w:val="en-US" w:eastAsia="zh-CN"/>
        </w:rPr>
        <w:t>Id</w:t>
      </w:r>
      <w:r>
        <w:rPr>
          <w:rFonts w:hint="default"/>
          <w:lang w:val="ru-RU" w:eastAsia="zh-CN"/>
        </w:rPr>
        <w:t xml:space="preserve">, </w:t>
      </w:r>
      <w:r>
        <w:rPr>
          <w:rFonts w:hint="default"/>
          <w:lang w:val="en-US" w:eastAsia="zh-CN"/>
        </w:rPr>
        <w:t>Email, FullName</w:t>
      </w:r>
      <w:r>
        <w:rPr>
          <w:rFonts w:hint="default"/>
          <w:lang w:val="ru-RU" w:eastAsia="zh-CN"/>
        </w:rPr>
        <w:t xml:space="preserve"> и </w:t>
      </w:r>
      <w:r>
        <w:rPr>
          <w:rFonts w:hint="default"/>
          <w:lang w:val="en-US" w:eastAsia="zh-CN"/>
        </w:rPr>
        <w:t>Role</w:t>
      </w:r>
      <w:r>
        <w:rPr>
          <w:rFonts w:hint="default"/>
          <w:lang w:val="ru-RU" w:eastAsia="zh-CN"/>
        </w:rPr>
        <w:t xml:space="preserve"> пользователя. Данный токен действует 1 час, после чего сессия завершается и нужно получать новый токен. Без этого токена некоторые запросы сервер будет игнорировать отсылая ошибку 401. Если авторизационные данные оказались неверны, то сервер также вернёт ошибку 401. На клиенте следует обрабатывать эту ошибку таким образом, чтобы не было фатального завершения разработанного клиента и чтобы пользователю писалось о неверности его введённых данных.</w:t>
      </w:r>
    </w:p>
    <w:p>
      <w:pPr>
        <w:bidi w:val="0"/>
        <w:rPr>
          <w:rFonts w:hint="default"/>
          <w:lang w:val="ru-RU" w:eastAsia="zh-CN"/>
        </w:rPr>
      </w:pPr>
    </w:p>
    <w:p>
      <w:pPr>
        <w:bidi w:val="0"/>
        <w:ind w:left="0" w:leftChars="0" w:firstLine="0" w:firstLineChars="0"/>
        <w:rPr>
          <w:rFonts w:hint="default"/>
          <w:lang w:val="en-US" w:eastAsia="zh-CN"/>
        </w:rPr>
      </w:pPr>
      <w:r>
        <w:rPr>
          <w:rFonts w:hint="default"/>
          <w:lang w:val="ru-RU" w:eastAsia="zh-CN"/>
        </w:rPr>
        <w:t>Тестовые данные</w:t>
      </w:r>
      <w:r>
        <w:rPr>
          <w:rFonts w:hint="default"/>
          <w:lang w:val="en-US" w:eastAsia="zh-CN"/>
        </w:rPr>
        <w:t>:</w:t>
      </w:r>
    </w:p>
    <w:p>
      <w:pPr>
        <w:bidi w:val="0"/>
        <w:ind w:left="0" w:leftChars="0" w:firstLine="0" w:firstLineChars="0"/>
        <w:rPr>
          <w:rFonts w:hint="default"/>
          <w:lang w:val="en-US" w:eastAsia="zh-CN"/>
        </w:rPr>
      </w:pPr>
      <w:r>
        <w:rPr>
          <w:rFonts w:hint="default"/>
          <w:lang w:val="en-US" w:eastAsia="zh-CN"/>
        </w:rPr>
        <w:tab/>
      </w:r>
      <w:r>
        <w:rPr>
          <w:rFonts w:hint="default"/>
          <w:lang w:val="en-US" w:eastAsia="zh-CN"/>
        </w:rPr>
        <w:t xml:space="preserve">Email: req@gmail.com </w:t>
      </w:r>
    </w:p>
    <w:p>
      <w:pPr>
        <w:bidi w:val="0"/>
        <w:ind w:left="0" w:leftChars="0" w:firstLine="0" w:firstLineChars="0"/>
        <w:rPr>
          <w:rFonts w:hint="default"/>
          <w:lang w:val="en-US" w:eastAsia="zh-CN"/>
        </w:rPr>
      </w:pPr>
      <w:r>
        <w:rPr>
          <w:rFonts w:hint="default"/>
          <w:lang w:val="en-US" w:eastAsia="zh-CN"/>
        </w:rPr>
        <w:tab/>
      </w:r>
      <w:r>
        <w:rPr>
          <w:rFonts w:hint="default"/>
          <w:lang w:val="en-US" w:eastAsia="zh-CN"/>
        </w:rPr>
        <w:t>Password: 123456</w:t>
      </w:r>
    </w:p>
    <w:p>
      <w:pPr>
        <w:bidi w:val="0"/>
        <w:ind w:left="0" w:leftChars="0" w:firstLine="0" w:firstLineChars="0"/>
        <w:rPr>
          <w:rFonts w:hint="default" w:ascii="Times New Roman" w:hAnsi="Times New Roman" w:eastAsia="Segoe UI" w:cs="Times New Roman"/>
          <w:i w:val="0"/>
          <w:iCs w:val="0"/>
          <w:caps w:val="0"/>
          <w:color w:val="000000"/>
          <w:spacing w:val="0"/>
          <w:sz w:val="24"/>
          <w:szCs w:val="24"/>
          <w:shd w:val="clear" w:fill="FFFFFF"/>
        </w:rPr>
      </w:pPr>
      <w:r>
        <w:rPr>
          <w:rFonts w:hint="default"/>
          <w:lang w:val="en-US" w:eastAsia="zh-CN"/>
        </w:rPr>
        <w:tab/>
      </w:r>
      <w:r>
        <w:rPr>
          <w:rFonts w:hint="default"/>
          <w:lang w:val="en-US" w:eastAsia="zh-CN"/>
        </w:rPr>
        <w:t xml:space="preserve">URL: </w:t>
      </w:r>
      <w:r>
        <w:rPr>
          <w:rFonts w:hint="default" w:ascii="Times New Roman" w:hAnsi="Times New Roman" w:eastAsia="Segoe UI" w:cs="Times New Roman"/>
          <w:i w:val="0"/>
          <w:iCs w:val="0"/>
          <w:caps w:val="0"/>
          <w:color w:val="000000"/>
          <w:spacing w:val="0"/>
          <w:sz w:val="24"/>
          <w:szCs w:val="24"/>
          <w:shd w:val="clear" w:fill="FFFFFF"/>
        </w:rPr>
        <w:t>https://localhost:7230/Auth?email=req%</w:t>
      </w:r>
      <w:r>
        <w:rPr>
          <w:rFonts w:hint="default" w:ascii="Times New Roman" w:hAnsi="Times New Roman" w:eastAsia="Segoe UI" w:cs="Times New Roman"/>
          <w:i w:val="0"/>
          <w:iCs w:val="0"/>
          <w:caps w:val="0"/>
          <w:spacing w:val="0"/>
          <w:sz w:val="24"/>
          <w:szCs w:val="24"/>
          <w:u w:val="none"/>
          <w:shd w:val="clear" w:fill="FFFFFF"/>
        </w:rPr>
        <w:fldChar w:fldCharType="begin"/>
      </w:r>
      <w:r>
        <w:rPr>
          <w:rFonts w:hint="default" w:ascii="Times New Roman" w:hAnsi="Times New Roman" w:eastAsia="Segoe UI" w:cs="Times New Roman"/>
          <w:i w:val="0"/>
          <w:iCs w:val="0"/>
          <w:caps w:val="0"/>
          <w:spacing w:val="0"/>
          <w:sz w:val="24"/>
          <w:szCs w:val="24"/>
          <w:u w:val="none"/>
          <w:shd w:val="clear" w:fill="FFFFFF"/>
        </w:rPr>
        <w:instrText xml:space="preserve"> HYPERLINK "https://40gmail.com/" \o "https://40gmail.com" \t "https://web.telegram.org/a/_blank" </w:instrText>
      </w:r>
      <w:r>
        <w:rPr>
          <w:rFonts w:hint="default" w:ascii="Times New Roman" w:hAnsi="Times New Roman" w:eastAsia="Segoe UI" w:cs="Times New Roman"/>
          <w:i w:val="0"/>
          <w:iCs w:val="0"/>
          <w:caps w:val="0"/>
          <w:spacing w:val="0"/>
          <w:sz w:val="24"/>
          <w:szCs w:val="24"/>
          <w:u w:val="none"/>
          <w:shd w:val="clear" w:fill="FFFFFF"/>
        </w:rPr>
        <w:fldChar w:fldCharType="separate"/>
      </w:r>
      <w:r>
        <w:rPr>
          <w:rStyle w:val="20"/>
          <w:rFonts w:hint="default" w:ascii="Times New Roman" w:hAnsi="Times New Roman" w:eastAsia="Segoe UI" w:cs="Times New Roman"/>
          <w:i w:val="0"/>
          <w:iCs w:val="0"/>
          <w:caps w:val="0"/>
          <w:spacing w:val="0"/>
          <w:sz w:val="24"/>
          <w:szCs w:val="24"/>
          <w:u w:val="none"/>
          <w:shd w:val="clear" w:fill="FFFFFF"/>
        </w:rPr>
        <w:t>40gmail.com</w:t>
      </w:r>
      <w:r>
        <w:rPr>
          <w:rFonts w:hint="default" w:ascii="Times New Roman" w:hAnsi="Times New Roman" w:eastAsia="Segoe UI" w:cs="Times New Roman"/>
          <w:i w:val="0"/>
          <w:iCs w:val="0"/>
          <w:caps w:val="0"/>
          <w:spacing w:val="0"/>
          <w:sz w:val="24"/>
          <w:szCs w:val="24"/>
          <w:u w:val="none"/>
          <w:shd w:val="clear" w:fill="FFFFFF"/>
        </w:rPr>
        <w:fldChar w:fldCharType="end"/>
      </w:r>
      <w:r>
        <w:rPr>
          <w:rFonts w:hint="default" w:ascii="Times New Roman" w:hAnsi="Times New Roman" w:eastAsia="Segoe UI" w:cs="Times New Roman"/>
          <w:i w:val="0"/>
          <w:iCs w:val="0"/>
          <w:caps w:val="0"/>
          <w:color w:val="000000"/>
          <w:spacing w:val="0"/>
          <w:sz w:val="24"/>
          <w:szCs w:val="24"/>
          <w:shd w:val="clear" w:fill="FFFFFF"/>
        </w:rPr>
        <w:t>&amp;password=123456</w:t>
      </w:r>
    </w:p>
    <w:p>
      <w:pPr>
        <w:bidi w:val="0"/>
        <w:ind w:left="0" w:leftChars="0" w:firstLine="0" w:firstLineChars="0"/>
        <w:rPr>
          <w:rFonts w:hint="default" w:ascii="Times New Roman" w:hAnsi="Times New Roman" w:eastAsia="Segoe UI" w:cs="Times New Roman"/>
          <w:i w:val="0"/>
          <w:iCs w:val="0"/>
          <w:caps w:val="0"/>
          <w:color w:val="000000"/>
          <w:spacing w:val="0"/>
          <w:sz w:val="28"/>
          <w:szCs w:val="28"/>
          <w:shd w:val="clear" w:fill="FFFFFF"/>
        </w:rPr>
      </w:pPr>
      <w:r>
        <w:rPr>
          <w:rFonts w:hint="default" w:eastAsia="Segoe UI" w:cs="Times New Roman"/>
          <w:i w:val="0"/>
          <w:iCs w:val="0"/>
          <w:caps w:val="0"/>
          <w:color w:val="000000"/>
          <w:spacing w:val="0"/>
          <w:sz w:val="28"/>
          <w:szCs w:val="28"/>
          <w:shd w:val="clear" w:fill="FFFFFF"/>
          <w:lang w:val="en-US"/>
        </w:rPr>
        <w:tab/>
      </w:r>
      <w:r>
        <w:rPr>
          <w:rFonts w:hint="default" w:eastAsia="Segoe UI" w:cs="Times New Roman"/>
          <w:i w:val="0"/>
          <w:iCs w:val="0"/>
          <w:caps w:val="0"/>
          <w:color w:val="000000"/>
          <w:spacing w:val="0"/>
          <w:sz w:val="28"/>
          <w:szCs w:val="28"/>
          <w:shd w:val="clear" w:fill="FFFFFF"/>
          <w:lang w:val="en-US"/>
        </w:rPr>
        <w:t xml:space="preserve">Token: </w:t>
      </w:r>
      <w:r>
        <w:rPr>
          <w:rFonts w:hint="default" w:ascii="Times New Roman" w:hAnsi="Times New Roman" w:eastAsia="Segoe UI" w:cs="Times New Roman"/>
          <w:i w:val="0"/>
          <w:iCs w:val="0"/>
          <w:caps w:val="0"/>
          <w:color w:val="000000"/>
          <w:spacing w:val="0"/>
          <w:sz w:val="28"/>
          <w:szCs w:val="28"/>
          <w:shd w:val="clear" w:fill="FFFFFF"/>
        </w:rPr>
        <w:t>eyJhbGciOiJIUzI1NiIsInR5cCI6IkpXVCJ9.eyJJZCI6IjkiLCJodHRwOi8vc2NoZW1hcy54bWxzb2FwLm9yZy93cy8yMDA1LzA1L2lkZW50aXR5L2NsYWltcy9uYW1lIjoic3RyaW5nIHN0cmluZyIsImh0dHA6Ly9zY2hlbWFzLnhtbHNvYXAub3JnL3dzLzIwMDUvMDUvaWRlbnRpdHkvY2xhaW1zL2VtYWlsYWRkcmVzcyI6InJlcUBnbWFpbC5jb20iLCJodHRwOi8vc2NoZW1hcy5taWNyb3NvZnQuY29tL3dzLzIwMDgvMDYvaWRlbnRpdHkvY2xhaW1zL3JvbGUiOiJVc2VyIiwibmJmIjoxNzA5MTgzMjA1LCJleHAiOjE3MDkxODY4MDUsImlzcyI6Ik15QXBpVG9rZW4iLCJhdWQiOiJNeUNsaWVudCJ9.83rTccrOlQvSoWgtIwxpmslD8dZ8oSGavrVnkCJfgN4</w:t>
      </w:r>
    </w:p>
    <w:p>
      <w:pPr>
        <w:bidi w:val="0"/>
        <w:ind w:left="0" w:leftChars="0" w:firstLine="0" w:firstLineChars="0"/>
        <w:rPr>
          <w:rFonts w:hint="default" w:ascii="Times New Roman" w:hAnsi="Times New Roman" w:eastAsia="Segoe UI" w:cs="Times New Roman"/>
          <w:i w:val="0"/>
          <w:iCs w:val="0"/>
          <w:caps w:val="0"/>
          <w:color w:val="000000"/>
          <w:spacing w:val="0"/>
          <w:sz w:val="28"/>
          <w:szCs w:val="28"/>
          <w:shd w:val="clear" w:fill="FFFFFF"/>
        </w:rPr>
      </w:pPr>
    </w:p>
    <w:p>
      <w:pPr>
        <w:bidi w:val="0"/>
        <w:ind w:left="0" w:leftChars="0" w:firstLine="0" w:firstLineChars="0"/>
        <w:rPr>
          <w:rFonts w:hint="default" w:eastAsia="Segoe UI" w:cs="Times New Roman"/>
          <w:i w:val="0"/>
          <w:iCs w:val="0"/>
          <w:caps w:val="0"/>
          <w:color w:val="000000"/>
          <w:spacing w:val="0"/>
          <w:sz w:val="28"/>
          <w:szCs w:val="28"/>
          <w:shd w:val="clear" w:fill="FFFFFF"/>
          <w:lang w:val="en-US"/>
        </w:rPr>
      </w:pPr>
      <w:r>
        <w:rPr>
          <w:rFonts w:hint="default" w:eastAsia="Segoe UI" w:cs="Times New Roman"/>
          <w:i w:val="0"/>
          <w:iCs w:val="0"/>
          <w:caps w:val="0"/>
          <w:color w:val="000000"/>
          <w:spacing w:val="0"/>
          <w:sz w:val="28"/>
          <w:szCs w:val="28"/>
          <w:shd w:val="clear" w:fill="FFFFFF"/>
          <w:lang w:val="ru-RU"/>
        </w:rPr>
        <w:t>Ниже представлен рисунок 1 расшифровки данных из токена, которые можно получить на клиенте</w:t>
      </w:r>
      <w:r>
        <w:rPr>
          <w:rFonts w:hint="default" w:eastAsia="Segoe UI" w:cs="Times New Roman"/>
          <w:i w:val="0"/>
          <w:iCs w:val="0"/>
          <w:caps w:val="0"/>
          <w:color w:val="000000"/>
          <w:spacing w:val="0"/>
          <w:sz w:val="28"/>
          <w:szCs w:val="28"/>
          <w:shd w:val="clear" w:fill="FFFFFF"/>
          <w:lang w:val="en-US"/>
        </w:rPr>
        <w:t>:</w:t>
      </w:r>
    </w:p>
    <w:p>
      <w:pPr>
        <w:bidi w:val="0"/>
        <w:ind w:left="0" w:leftChars="0" w:firstLine="0" w:firstLineChars="0"/>
        <w:rPr>
          <w:rFonts w:hint="default" w:eastAsia="Segoe UI" w:cs="Times New Roman"/>
          <w:i w:val="0"/>
          <w:iCs w:val="0"/>
          <w:caps w:val="0"/>
          <w:color w:val="000000"/>
          <w:spacing w:val="0"/>
          <w:sz w:val="28"/>
          <w:szCs w:val="28"/>
          <w:shd w:val="clear" w:fill="FFFFFF"/>
          <w:lang w:val="en-US"/>
        </w:rPr>
      </w:pPr>
    </w:p>
    <w:p>
      <w:pPr>
        <w:bidi w:val="0"/>
        <w:ind w:left="0" w:leftChars="0" w:firstLine="0" w:firstLineChars="0"/>
        <w:jc w:val="center"/>
        <w:rPr>
          <w:rFonts w:hint="default" w:eastAsia="Segoe UI" w:cs="Times New Roman"/>
          <w:i w:val="0"/>
          <w:iCs w:val="0"/>
          <w:caps w:val="0"/>
          <w:color w:val="000000"/>
          <w:spacing w:val="0"/>
          <w:sz w:val="28"/>
          <w:szCs w:val="28"/>
          <w:shd w:val="clear" w:fill="FFFFFF"/>
          <w:lang w:val="en-US" w:eastAsia="zh-CN"/>
        </w:rPr>
      </w:pPr>
      <w:r>
        <w:rPr>
          <w:rFonts w:hint="default" w:eastAsia="Segoe UI" w:cs="Times New Roman"/>
          <w:i w:val="0"/>
          <w:iCs w:val="0"/>
          <w:caps w:val="0"/>
          <w:color w:val="000000"/>
          <w:spacing w:val="0"/>
          <w:sz w:val="28"/>
          <w:szCs w:val="28"/>
          <w:shd w:val="clear" w:fill="FFFFFF"/>
          <w:lang w:val="en-US" w:eastAsia="zh-CN"/>
        </w:rPr>
        <w:drawing>
          <wp:inline distT="0" distB="0" distL="114300" distR="114300">
            <wp:extent cx="4302125" cy="2362835"/>
            <wp:effectExtent l="0" t="0" r="3175" b="12065"/>
            <wp:docPr id="8" name="Изображение 8" descr="image_2024-02-29_12-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image_2024-02-29_12-12-32"/>
                    <pic:cNvPicPr>
                      <a:picLocks noChangeAspect="1"/>
                    </pic:cNvPicPr>
                  </pic:nvPicPr>
                  <pic:blipFill>
                    <a:blip r:embed="rId6"/>
                    <a:stretch>
                      <a:fillRect/>
                    </a:stretch>
                  </pic:blipFill>
                  <pic:spPr>
                    <a:xfrm>
                      <a:off x="0" y="0"/>
                      <a:ext cx="4302125" cy="2362835"/>
                    </a:xfrm>
                    <a:prstGeom prst="rect">
                      <a:avLst/>
                    </a:prstGeom>
                  </pic:spPr>
                </pic:pic>
              </a:graphicData>
            </a:graphic>
          </wp:inline>
        </w:drawing>
      </w:r>
    </w:p>
    <w:p>
      <w:pPr>
        <w:bidi w:val="0"/>
        <w:ind w:left="0" w:leftChars="0" w:firstLine="0" w:firstLineChars="0"/>
        <w:jc w:val="center"/>
        <w:rPr>
          <w:rFonts w:hint="default" w:eastAsia="Segoe UI" w:cs="Times New Roman"/>
          <w:i w:val="0"/>
          <w:iCs w:val="0"/>
          <w:caps w:val="0"/>
          <w:color w:val="000000"/>
          <w:spacing w:val="0"/>
          <w:sz w:val="28"/>
          <w:szCs w:val="28"/>
          <w:shd w:val="clear" w:fill="FFFFFF"/>
          <w:lang w:val="ru-RU" w:eastAsia="zh-CN"/>
        </w:rPr>
      </w:pPr>
      <w:r>
        <w:rPr>
          <w:rFonts w:hint="default" w:eastAsia="Segoe UI" w:cs="Times New Roman"/>
          <w:i w:val="0"/>
          <w:iCs w:val="0"/>
          <w:caps w:val="0"/>
          <w:color w:val="000000"/>
          <w:spacing w:val="0"/>
          <w:sz w:val="28"/>
          <w:szCs w:val="28"/>
          <w:shd w:val="clear" w:fill="FFFFFF"/>
          <w:lang w:val="ru-RU" w:eastAsia="zh-CN"/>
        </w:rPr>
        <w:t>Рисунок 1 - Расшифровка токена</w:t>
      </w:r>
    </w:p>
    <w:p>
      <w:pPr>
        <w:bidi w:val="0"/>
        <w:ind w:left="0" w:leftChars="0" w:firstLine="0" w:firstLineChars="0"/>
        <w:rPr>
          <w:rFonts w:hint="default"/>
          <w:lang w:val="en-US" w:eastAsia="zh-CN"/>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w:t>
      </w:r>
      <w:r>
        <w:rPr>
          <w:rFonts w:hint="default" w:eastAsia="sans-serif" w:cs="Times New Roman"/>
          <w:i w:val="0"/>
          <w:iCs w:val="0"/>
          <w:caps w:val="0"/>
          <w:color w:val="auto"/>
          <w:spacing w:val="0"/>
          <w:sz w:val="28"/>
          <w:szCs w:val="28"/>
          <w:shd w:val="clear" w:fill="FAFAFA"/>
          <w:lang w:val="en-US"/>
        </w:rPr>
        <w:t>Auth</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"firstName": "string",</w:t>
      </w:r>
    </w:p>
    <w:p>
      <w:pPr>
        <w:bidi w:val="0"/>
        <w:rPr>
          <w:rFonts w:hint="default"/>
          <w:lang w:val="ru-RU" w:eastAsia="zh-CN"/>
        </w:rPr>
      </w:pPr>
      <w:r>
        <w:rPr>
          <w:rFonts w:hint="default"/>
          <w:lang w:val="ru-RU" w:eastAsia="zh-CN"/>
        </w:rPr>
        <w:t xml:space="preserve">  "lastName": "string",</w:t>
      </w:r>
    </w:p>
    <w:p>
      <w:pPr>
        <w:bidi w:val="0"/>
        <w:rPr>
          <w:rFonts w:hint="default"/>
          <w:lang w:val="ru-RU" w:eastAsia="zh-CN"/>
        </w:rPr>
      </w:pPr>
      <w:r>
        <w:rPr>
          <w:rFonts w:hint="default"/>
          <w:lang w:val="ru-RU" w:eastAsia="zh-CN"/>
        </w:rPr>
        <w:t xml:space="preserve">  "email": "string",</w:t>
      </w:r>
    </w:p>
    <w:p>
      <w:pPr>
        <w:bidi w:val="0"/>
        <w:rPr>
          <w:rFonts w:hint="default"/>
          <w:lang w:val="ru-RU" w:eastAsia="zh-CN"/>
        </w:rPr>
      </w:pPr>
      <w:r>
        <w:rPr>
          <w:rFonts w:hint="default"/>
          <w:lang w:val="ru-RU" w:eastAsia="zh-CN"/>
        </w:rPr>
        <w:t xml:space="preserve">  "password": "string",</w:t>
      </w:r>
    </w:p>
    <w:p>
      <w:pPr>
        <w:bidi w:val="0"/>
        <w:rPr>
          <w:rFonts w:hint="default"/>
          <w:lang w:val="ru-RU" w:eastAsia="zh-CN"/>
        </w:rPr>
      </w:pPr>
      <w:r>
        <w:rPr>
          <w:rFonts w:hint="default"/>
          <w:lang w:val="ru-RU" w:eastAsia="zh-CN"/>
        </w:rPr>
        <w:t xml:space="preserve">  "phone": "string",</w:t>
      </w:r>
    </w:p>
    <w:p>
      <w:pPr>
        <w:bidi w:val="0"/>
        <w:rPr>
          <w:rFonts w:hint="default"/>
          <w:lang w:val="ru-RU" w:eastAsia="zh-CN"/>
        </w:rPr>
      </w:pPr>
      <w:r>
        <w:rPr>
          <w:rFonts w:hint="default"/>
          <w:lang w:val="ru-RU" w:eastAsia="zh-CN"/>
        </w:rPr>
        <w:t xml:space="preserve">  }</w:t>
      </w:r>
    </w:p>
    <w:p>
      <w:pPr>
        <w:bidi w:val="0"/>
        <w:rPr>
          <w:rFonts w:hint="default"/>
          <w:lang w:val="ru-RU" w:eastAsia="zh-CN"/>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pPr>
      <w:r>
        <w:rPr>
          <w:rFonts w:hint="default"/>
          <w:lang w:val="ru-RU" w:eastAsia="zh-CN"/>
        </w:rPr>
        <w:t>Responses</w:t>
      </w:r>
      <w:r>
        <w:rPr>
          <w:rFonts w:hint="default" w:ascii="Times New Roman" w:hAnsi="Times New Roman" w:eastAsia="sans-serif" w:cs="Times New Roman"/>
          <w:b w:val="0"/>
          <w:bCs w:val="0"/>
          <w:i w:val="0"/>
          <w:iCs w:val="0"/>
          <w:caps w:val="0"/>
          <w:color w:val="auto"/>
          <w:spacing w:val="0"/>
          <w:kern w:val="0"/>
          <w:szCs w:val="28"/>
          <w:shd w:val="clear" w:fill="FAFAFA"/>
          <w:lang w:val="ru-RU" w:eastAsia="zh-CN" w:bidi="ar-SA"/>
        </w:rPr>
        <w:t>(ответ на запрос)</w:t>
      </w:r>
      <w:r>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t>:</w:t>
      </w:r>
    </w:p>
    <w:p>
      <w:pPr>
        <w:bidi w:val="0"/>
        <w:rPr>
          <w:rFonts w:hint="default"/>
          <w:lang w:val="ru-RU" w:eastAsia="zh-CN"/>
        </w:rPr>
      </w:pPr>
      <w:r>
        <w:rPr>
          <w:rFonts w:hint="default"/>
          <w:lang w:val="ru-RU" w:eastAsia="zh-CN"/>
        </w:rPr>
        <w:t xml:space="preserve">В ответ сервер пришлёт токен с закодированной информацией об </w:t>
      </w:r>
      <w:r>
        <w:rPr>
          <w:rFonts w:hint="default"/>
          <w:lang w:val="en-US" w:eastAsia="zh-CN"/>
        </w:rPr>
        <w:t>Id</w:t>
      </w:r>
      <w:r>
        <w:rPr>
          <w:rFonts w:hint="default"/>
          <w:lang w:val="ru-RU" w:eastAsia="zh-CN"/>
        </w:rPr>
        <w:t xml:space="preserve">, </w:t>
      </w:r>
      <w:r>
        <w:rPr>
          <w:rFonts w:hint="default"/>
          <w:lang w:val="en-US" w:eastAsia="zh-CN"/>
        </w:rPr>
        <w:t>Email, FullName</w:t>
      </w:r>
      <w:r>
        <w:rPr>
          <w:rFonts w:hint="default"/>
          <w:lang w:val="ru-RU" w:eastAsia="zh-CN"/>
        </w:rPr>
        <w:t xml:space="preserve"> и </w:t>
      </w:r>
      <w:r>
        <w:rPr>
          <w:rFonts w:hint="default"/>
          <w:lang w:val="en-US" w:eastAsia="zh-CN"/>
        </w:rPr>
        <w:t>Role</w:t>
      </w:r>
      <w:r>
        <w:rPr>
          <w:rFonts w:hint="default"/>
          <w:lang w:val="ru-RU" w:eastAsia="zh-CN"/>
        </w:rPr>
        <w:t xml:space="preserve"> пользователя. Данный токен действует 1 час, после чего сессия завершается и нужно получать новый токен. Без этого токена некоторые запросы сервер будет игнорировать отсылая ошибку 401.</w:t>
      </w:r>
    </w:p>
    <w:p>
      <w:pPr>
        <w:bidi w:val="0"/>
        <w:rPr>
          <w:rFonts w:hint="default"/>
          <w:lang w:val="ru-RU" w:eastAsia="zh-CN"/>
        </w:rPr>
      </w:pPr>
    </w:p>
    <w:p>
      <w:pPr>
        <w:bidi w:val="0"/>
        <w:ind w:left="0" w:leftChars="0" w:firstLine="0" w:firstLineChars="0"/>
        <w:rPr>
          <w:rFonts w:hint="default"/>
          <w:lang w:val="en-US" w:eastAsia="zh-CN"/>
        </w:rPr>
      </w:pPr>
      <w:r>
        <w:rPr>
          <w:rFonts w:hint="default"/>
          <w:lang w:val="ru-RU" w:eastAsia="zh-CN"/>
        </w:rPr>
        <w:t>Тестовые данные</w:t>
      </w:r>
      <w:r>
        <w:rPr>
          <w:rFonts w:hint="default"/>
          <w:lang w:val="en-US" w:eastAsia="zh-CN"/>
        </w:rPr>
        <w:t>:</w:t>
      </w:r>
    </w:p>
    <w:p>
      <w:pPr>
        <w:bidi w:val="0"/>
        <w:ind w:left="0" w:leftChars="0" w:firstLine="0" w:firstLineChars="0"/>
        <w:rPr>
          <w:rFonts w:hint="default" w:ascii="Times New Roman" w:hAnsi="Times New Roman" w:eastAsia="Segoe UI" w:cs="Times New Roman"/>
          <w:i w:val="0"/>
          <w:iCs w:val="0"/>
          <w:caps w:val="0"/>
          <w:color w:val="000000"/>
          <w:spacing w:val="0"/>
          <w:sz w:val="28"/>
          <w:szCs w:val="28"/>
          <w:shd w:val="clear" w:fill="FFFFFF"/>
        </w:rPr>
      </w:pPr>
      <w:r>
        <w:rPr>
          <w:rFonts w:hint="default"/>
          <w:lang w:val="en-US" w:eastAsia="zh-CN"/>
        </w:rPr>
        <w:tab/>
      </w:r>
      <w:r>
        <w:rPr>
          <w:rFonts w:hint="default"/>
          <w:lang w:val="ru-RU" w:eastAsia="zh-CN"/>
        </w:rPr>
        <w:t>{</w:t>
      </w:r>
      <w:r>
        <w:rPr>
          <w:rFonts w:hint="default"/>
          <w:lang w:val="ru-RU" w:eastAsia="zh-CN"/>
        </w:rPr>
        <w:br w:type="textWrapping"/>
      </w:r>
      <w:r>
        <w:rPr>
          <w:rFonts w:hint="default"/>
          <w:lang w:val="en-US" w:eastAsia="zh-CN"/>
        </w:rPr>
        <w:tab/>
      </w:r>
      <w:r>
        <w:rPr>
          <w:rFonts w:hint="default"/>
          <w:lang w:val="ru-RU" w:eastAsia="zh-CN"/>
        </w:rPr>
        <w:t>  "id": 0,</w:t>
      </w:r>
      <w:r>
        <w:rPr>
          <w:rFonts w:hint="default"/>
          <w:lang w:val="ru-RU" w:eastAsia="zh-CN"/>
        </w:rPr>
        <w:br w:type="textWrapping"/>
      </w:r>
      <w:r>
        <w:rPr>
          <w:rFonts w:hint="default"/>
          <w:lang w:val="ru-RU" w:eastAsia="zh-CN"/>
        </w:rPr>
        <w:t> </w:t>
      </w:r>
      <w:r>
        <w:rPr>
          <w:rFonts w:hint="default"/>
          <w:lang w:val="en-US" w:eastAsia="zh-CN"/>
        </w:rPr>
        <w:tab/>
      </w:r>
      <w:r>
        <w:rPr>
          <w:rFonts w:hint="default"/>
          <w:lang w:val="ru-RU" w:eastAsia="zh-CN"/>
        </w:rPr>
        <w:t> "firstName": "Test1",</w:t>
      </w:r>
      <w:r>
        <w:rPr>
          <w:rFonts w:hint="default"/>
          <w:lang w:val="ru-RU" w:eastAsia="zh-CN"/>
        </w:rPr>
        <w:br w:type="textWrapping"/>
      </w:r>
      <w:r>
        <w:rPr>
          <w:rFonts w:hint="default"/>
          <w:lang w:val="ru-RU" w:eastAsia="zh-CN"/>
        </w:rPr>
        <w:t> </w:t>
      </w:r>
      <w:r>
        <w:rPr>
          <w:rFonts w:hint="default"/>
          <w:lang w:val="en-US" w:eastAsia="zh-CN"/>
        </w:rPr>
        <w:tab/>
      </w:r>
      <w:r>
        <w:rPr>
          <w:rFonts w:hint="default"/>
          <w:lang w:val="ru-RU" w:eastAsia="zh-CN"/>
        </w:rPr>
        <w:t> "lastName": "Test2",</w:t>
      </w:r>
      <w:r>
        <w:rPr>
          <w:rFonts w:hint="default"/>
          <w:lang w:val="ru-RU" w:eastAsia="zh-CN"/>
        </w:rPr>
        <w:br w:type="textWrapping"/>
      </w:r>
      <w:r>
        <w:rPr>
          <w:rFonts w:hint="default"/>
          <w:lang w:val="ru-RU" w:eastAsia="zh-CN"/>
        </w:rPr>
        <w:t> </w:t>
      </w:r>
      <w:r>
        <w:rPr>
          <w:rFonts w:hint="default"/>
          <w:lang w:val="en-US" w:eastAsia="zh-CN"/>
        </w:rPr>
        <w:tab/>
      </w:r>
      <w:r>
        <w:rPr>
          <w:rFonts w:hint="default"/>
          <w:lang w:val="ru-RU" w:eastAsia="zh-CN"/>
        </w:rPr>
        <w:t> "email": "</w:t>
      </w:r>
      <w:r>
        <w:rPr>
          <w:rFonts w:hint="default"/>
          <w:lang w:val="ru-RU" w:eastAsia="zh-CN"/>
        </w:rPr>
        <w:fldChar w:fldCharType="begin"/>
      </w:r>
      <w:r>
        <w:rPr>
          <w:rFonts w:hint="default"/>
          <w:lang w:val="ru-RU" w:eastAsia="zh-CN"/>
        </w:rPr>
        <w:instrText xml:space="preserve"> HYPERLINK "mailto:test@gmail.com" \t "https://web.telegram.org/a/_blank" </w:instrText>
      </w:r>
      <w:r>
        <w:rPr>
          <w:rFonts w:hint="default"/>
          <w:lang w:val="ru-RU" w:eastAsia="zh-CN"/>
        </w:rPr>
        <w:fldChar w:fldCharType="separate"/>
      </w:r>
      <w:r>
        <w:rPr>
          <w:rFonts w:hint="default"/>
          <w:lang w:val="ru-RU" w:eastAsia="zh-CN"/>
        </w:rPr>
        <w:t>test@gmail.com</w:t>
      </w:r>
      <w:r>
        <w:rPr>
          <w:rFonts w:hint="default"/>
          <w:lang w:val="ru-RU" w:eastAsia="zh-CN"/>
        </w:rPr>
        <w:fldChar w:fldCharType="end"/>
      </w:r>
      <w:r>
        <w:rPr>
          <w:rFonts w:hint="default"/>
          <w:lang w:val="ru-RU" w:eastAsia="zh-CN"/>
        </w:rPr>
        <w:t>",</w:t>
      </w:r>
      <w:r>
        <w:rPr>
          <w:rFonts w:hint="default"/>
          <w:lang w:val="ru-RU" w:eastAsia="zh-CN"/>
        </w:rPr>
        <w:br w:type="textWrapping"/>
      </w:r>
      <w:r>
        <w:rPr>
          <w:rFonts w:hint="default"/>
          <w:lang w:val="ru-RU" w:eastAsia="zh-CN"/>
        </w:rPr>
        <w:t>  </w:t>
      </w:r>
      <w:r>
        <w:rPr>
          <w:rFonts w:hint="default"/>
          <w:lang w:val="en-US" w:eastAsia="zh-CN"/>
        </w:rPr>
        <w:tab/>
      </w:r>
      <w:r>
        <w:rPr>
          <w:rFonts w:hint="default"/>
          <w:lang w:val="en-US" w:eastAsia="zh-CN"/>
        </w:rPr>
        <w:t xml:space="preserve"> </w:t>
      </w:r>
      <w:r>
        <w:rPr>
          <w:rFonts w:hint="default"/>
          <w:lang w:val="ru-RU" w:eastAsia="zh-CN"/>
        </w:rPr>
        <w:t>"password": "12345",</w:t>
      </w:r>
      <w:r>
        <w:rPr>
          <w:rFonts w:hint="default"/>
          <w:lang w:val="ru-RU" w:eastAsia="zh-CN"/>
        </w:rPr>
        <w:br w:type="textWrapping"/>
      </w:r>
      <w:r>
        <w:rPr>
          <w:rFonts w:hint="default"/>
          <w:lang w:val="en-US" w:eastAsia="zh-CN"/>
        </w:rPr>
        <w:tab/>
      </w:r>
      <w:r>
        <w:rPr>
          <w:rFonts w:hint="default"/>
          <w:lang w:val="ru-RU" w:eastAsia="zh-CN"/>
        </w:rPr>
        <w:t> "phone": "</w:t>
      </w:r>
      <w:r>
        <w:rPr>
          <w:rFonts w:hint="default"/>
          <w:lang w:val="ru-RU" w:eastAsia="zh-CN"/>
        </w:rPr>
        <w:fldChar w:fldCharType="begin"/>
      </w:r>
      <w:r>
        <w:rPr>
          <w:rFonts w:hint="default"/>
          <w:lang w:val="ru-RU" w:eastAsia="zh-CN"/>
        </w:rPr>
        <w:instrText xml:space="preserve"> HYPERLINK "https://web.telegram.org/a/tel:88003535355" </w:instrText>
      </w:r>
      <w:r>
        <w:rPr>
          <w:rFonts w:hint="default"/>
          <w:lang w:val="ru-RU" w:eastAsia="zh-CN"/>
        </w:rPr>
        <w:fldChar w:fldCharType="separate"/>
      </w:r>
      <w:r>
        <w:rPr>
          <w:rFonts w:hint="default"/>
          <w:lang w:val="ru-RU" w:eastAsia="zh-CN"/>
        </w:rPr>
        <w:t>88003535355</w:t>
      </w:r>
      <w:r>
        <w:rPr>
          <w:rFonts w:hint="default"/>
          <w:lang w:val="ru-RU" w:eastAsia="zh-CN"/>
        </w:rPr>
        <w:fldChar w:fldCharType="end"/>
      </w:r>
      <w:r>
        <w:rPr>
          <w:rFonts w:hint="default"/>
          <w:lang w:val="ru-RU" w:eastAsia="zh-CN"/>
        </w:rPr>
        <w:t>"</w:t>
      </w:r>
      <w:r>
        <w:rPr>
          <w:rFonts w:hint="default"/>
          <w:lang w:val="ru-RU" w:eastAsia="zh-CN"/>
        </w:rPr>
        <w:br w:type="textWrapping"/>
      </w:r>
      <w:r>
        <w:rPr>
          <w:rFonts w:hint="default"/>
          <w:lang w:val="en-US" w:eastAsia="zh-CN"/>
        </w:rPr>
        <w:tab/>
      </w:r>
      <w:r>
        <w:rPr>
          <w:rFonts w:hint="default" w:ascii="Times New Roman" w:hAnsi="Times New Roman" w:eastAsia="Segoe UI" w:cs="Times New Roman"/>
          <w:i w:val="0"/>
          <w:iCs w:val="0"/>
          <w:caps w:val="0"/>
          <w:color w:val="000000"/>
          <w:spacing w:val="0"/>
          <w:sz w:val="28"/>
          <w:szCs w:val="28"/>
          <w:shd w:val="clear" w:fill="FFFFFF"/>
        </w:rPr>
        <w:t>}</w:t>
      </w:r>
    </w:p>
    <w:p>
      <w:pPr>
        <w:bidi w:val="0"/>
        <w:ind w:left="0" w:leftChars="0" w:firstLine="0" w:firstLineChars="0"/>
        <w:rPr>
          <w:rFonts w:hint="default"/>
          <w:lang w:val="ru-RU" w:eastAsia="zh-CN"/>
        </w:rPr>
      </w:pPr>
      <w:r>
        <w:rPr>
          <w:rFonts w:hint="default"/>
          <w:lang w:val="en-US" w:eastAsia="zh-CN"/>
        </w:rPr>
        <w:t xml:space="preserve">URL: </w:t>
      </w:r>
      <w:r>
        <w:rPr>
          <w:rFonts w:hint="default"/>
          <w:lang w:val="ru-RU" w:eastAsia="zh-CN"/>
        </w:rPr>
        <w:t>https://localhost:7230/Auth</w:t>
      </w:r>
    </w:p>
    <w:p>
      <w:pPr>
        <w:bidi w:val="0"/>
        <w:ind w:left="0" w:leftChars="0" w:firstLine="0" w:firstLineChars="0"/>
        <w:rPr>
          <w:rFonts w:hint="default"/>
          <w:lang w:val="ru-RU" w:eastAsia="zh-CN"/>
        </w:rPr>
      </w:pPr>
      <w:r>
        <w:rPr>
          <w:rFonts w:hint="default"/>
          <w:lang w:val="en-US" w:eastAsia="zh-CN"/>
        </w:rPr>
        <w:tab/>
      </w:r>
      <w:r>
        <w:rPr>
          <w:rFonts w:hint="default"/>
          <w:lang w:val="en-US" w:eastAsia="zh-CN"/>
        </w:rPr>
        <w:t>Token: eyJhbGciOiJIUzI1NiIsInR5cCI6IkpXVCJ9.eyJJZCI6IjEwMDkiLCJodHRwOi8vc2NoZW1hcy54bWxzb2FwLm9yZy93cy8yMDA1LzA1L2lkZW50aXR5L2NsYWltcy9uYW1lIjoiVGVzdDEgVGVzdDIiLCJodHRwOi8vc2NoZW1hcy54bWxzb2FwLm9yZy93cy8yMDA1LzA1L2lkZW50aXR5L2NsYWltcy9lbWFpbGFkZHJlc3MiOiJ0ZXN0QGdtYWlsLmNvbSIsImh0dHA6Ly9zY2hlbWFzLm1pY3Jvc29mdC5jb20vd3MvMjAwOC8wNi9pZGVudGl0eS9jbGFpbXMvcm9sZSI6IlVzZXIiLCJuYmYiOjE3MDkxODQzNzAsImV4cCI6MTcwOTE4Nzk3MCwiaXNzIjoiTXlBcGlUb2tlbiIsImF1ZCI6Ik15Q2xpZW50In0.eeqDiatl0OEdlqYDtamoVj4wl4eZqNOK499DD2Oq99U12:25</w:t>
      </w:r>
    </w:p>
    <w:p>
      <w:pPr>
        <w:bidi w:val="0"/>
        <w:ind w:left="0" w:leftChars="0" w:firstLine="0" w:firstLineChars="0"/>
        <w:rPr>
          <w:rFonts w:hint="default"/>
          <w:lang w:val="en-US" w:eastAsia="zh-CN"/>
        </w:rPr>
      </w:pPr>
      <w:r>
        <w:rPr>
          <w:rFonts w:hint="default"/>
          <w:lang w:val="en-US" w:eastAsia="zh-CN"/>
        </w:rPr>
        <w:tab/>
      </w:r>
    </w:p>
    <w:p>
      <w:pPr>
        <w:bidi w:val="0"/>
        <w:ind w:left="0" w:leftChars="0" w:firstLine="0" w:firstLineChars="0"/>
        <w:rPr>
          <w:rFonts w:hint="default"/>
          <w:lang w:val="en-US" w:eastAsia="zh-CN"/>
        </w:rPr>
      </w:pPr>
      <w:r>
        <w:rPr>
          <w:rFonts w:hint="default"/>
          <w:lang w:val="en-US" w:eastAsia="zh-CN"/>
        </w:rPr>
        <w:tab/>
      </w:r>
      <w:r>
        <w:rPr>
          <w:rFonts w:hint="default"/>
          <w:lang w:val="ru-RU" w:eastAsia="zh-CN"/>
        </w:rPr>
        <w:t>Ниже представлен рисунок 2 с расшифровкой токена</w:t>
      </w:r>
      <w:r>
        <w:rPr>
          <w:rFonts w:hint="default"/>
          <w:lang w:val="en-US" w:eastAsia="zh-CN"/>
        </w:rPr>
        <w:t>:</w:t>
      </w:r>
    </w:p>
    <w:p>
      <w:pPr>
        <w:bidi w:val="0"/>
        <w:ind w:left="0" w:leftChars="0" w:firstLine="0" w:firstLineChars="0"/>
        <w:rPr>
          <w:rFonts w:hint="default" w:ascii="Segoe UI" w:hAnsi="Segoe UI" w:eastAsia="Segoe UI" w:cs="Segoe UI"/>
          <w:i w:val="0"/>
          <w:iCs w:val="0"/>
          <w:caps w:val="0"/>
          <w:color w:val="000000"/>
          <w:spacing w:val="0"/>
          <w:sz w:val="16"/>
          <w:szCs w:val="16"/>
          <w:shd w:val="clear" w:fill="FFFFFF"/>
          <w:lang w:val="en-US" w:eastAsia="zh-CN"/>
        </w:rPr>
      </w:pPr>
    </w:p>
    <w:p>
      <w:pPr>
        <w:bidi w:val="0"/>
        <w:ind w:left="0" w:leftChars="0" w:firstLine="0" w:firstLineChars="0"/>
        <w:rPr>
          <w:rFonts w:hint="default"/>
          <w:lang w:val="en-US" w:eastAsia="zh-CN"/>
        </w:rPr>
      </w:pPr>
      <w:r>
        <w:rPr>
          <w:rFonts w:hint="default"/>
          <w:lang w:val="en-US" w:eastAsia="zh-CN"/>
        </w:rPr>
        <w:tab/>
      </w:r>
      <w:r>
        <w:rPr>
          <w:rFonts w:hint="default"/>
          <w:lang w:val="en-US" w:eastAsia="zh-CN"/>
        </w:rPr>
        <w:drawing>
          <wp:inline distT="0" distB="0" distL="114300" distR="114300">
            <wp:extent cx="5175250" cy="2842895"/>
            <wp:effectExtent l="0" t="0" r="6350" b="1905"/>
            <wp:docPr id="9" name="Изображение 9" descr="image_2024-02-29_12-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image_2024-02-29_12-12-32"/>
                    <pic:cNvPicPr>
                      <a:picLocks noChangeAspect="1"/>
                    </pic:cNvPicPr>
                  </pic:nvPicPr>
                  <pic:blipFill>
                    <a:blip r:embed="rId6"/>
                    <a:stretch>
                      <a:fillRect/>
                    </a:stretch>
                  </pic:blipFill>
                  <pic:spPr>
                    <a:xfrm>
                      <a:off x="0" y="0"/>
                      <a:ext cx="5175250" cy="2842895"/>
                    </a:xfrm>
                    <a:prstGeom prst="rect">
                      <a:avLst/>
                    </a:prstGeom>
                  </pic:spPr>
                </pic:pic>
              </a:graphicData>
            </a:graphic>
          </wp:inline>
        </w:drawing>
      </w:r>
    </w:p>
    <w:p>
      <w:pPr>
        <w:bidi w:val="0"/>
        <w:ind w:left="0" w:leftChars="0" w:firstLine="0" w:firstLineChars="0"/>
        <w:jc w:val="center"/>
        <w:rPr>
          <w:rFonts w:hint="default"/>
          <w:lang w:val="ru-RU" w:eastAsia="zh-CN"/>
        </w:rPr>
      </w:pPr>
      <w:r>
        <w:rPr>
          <w:rFonts w:hint="default"/>
          <w:lang w:val="ru-RU" w:eastAsia="zh-CN"/>
        </w:rPr>
        <w:t>Рисунок 2 - Расшифровка токена</w:t>
      </w:r>
    </w:p>
    <w:p>
      <w:pPr>
        <w:bidi w:val="0"/>
        <w:ind w:left="0" w:leftChars="0" w:firstLine="0" w:firstLineChars="0"/>
        <w:jc w:val="center"/>
        <w:rPr>
          <w:rFonts w:hint="default"/>
          <w:lang w:val="ru-RU" w:eastAsia="zh-CN"/>
        </w:rPr>
      </w:pPr>
    </w:p>
    <w:p>
      <w:pPr>
        <w:bidi w:val="0"/>
        <w:ind w:left="0" w:leftChars="0" w:firstLine="0" w:firstLineChars="0"/>
        <w:jc w:val="both"/>
        <w:rPr>
          <w:rFonts w:hint="default"/>
          <w:b/>
          <w:bCs/>
          <w:sz w:val="32"/>
          <w:szCs w:val="21"/>
          <w:lang w:val="en-US" w:eastAsia="zh-CN"/>
        </w:rPr>
      </w:pPr>
      <w:r>
        <w:rPr>
          <w:rFonts w:hint="default"/>
          <w:b/>
          <w:bCs/>
          <w:sz w:val="32"/>
          <w:szCs w:val="21"/>
          <w:lang w:val="ru-RU" w:eastAsia="zh-CN"/>
        </w:rPr>
        <w:t>Примечание</w:t>
      </w:r>
      <w:r>
        <w:rPr>
          <w:rFonts w:hint="default"/>
          <w:b/>
          <w:bCs/>
          <w:sz w:val="32"/>
          <w:szCs w:val="21"/>
          <w:lang w:val="en-US" w:eastAsia="zh-CN"/>
        </w:rPr>
        <w:t>:</w:t>
      </w:r>
    </w:p>
    <w:p>
      <w:pPr>
        <w:bidi w:val="0"/>
        <w:ind w:left="0" w:leftChars="0" w:firstLine="0" w:firstLineChars="0"/>
        <w:jc w:val="both"/>
        <w:rPr>
          <w:rFonts w:hint="default"/>
          <w:b w:val="0"/>
          <w:bCs w:val="0"/>
          <w:sz w:val="28"/>
          <w:szCs w:val="20"/>
          <w:lang w:val="en-US" w:eastAsia="zh-CN"/>
        </w:rPr>
      </w:pPr>
      <w:r>
        <w:rPr>
          <w:rFonts w:hint="default"/>
          <w:b/>
          <w:bCs/>
          <w:sz w:val="32"/>
          <w:szCs w:val="21"/>
          <w:lang w:val="en-US" w:eastAsia="zh-CN"/>
        </w:rPr>
        <w:tab/>
      </w:r>
      <w:r>
        <w:rPr>
          <w:rFonts w:hint="default"/>
          <w:b w:val="0"/>
          <w:bCs w:val="0"/>
          <w:sz w:val="28"/>
          <w:szCs w:val="20"/>
          <w:lang w:val="ru-RU" w:eastAsia="zh-CN"/>
        </w:rPr>
        <w:t xml:space="preserve">При получении токена, на клиенте необходимо сохранить его и далее при </w:t>
      </w:r>
      <w:r>
        <w:rPr>
          <w:rFonts w:hint="default"/>
          <w:b/>
          <w:bCs/>
          <w:sz w:val="28"/>
          <w:szCs w:val="20"/>
          <w:lang w:val="ru-RU" w:eastAsia="zh-CN"/>
        </w:rPr>
        <w:t xml:space="preserve">любом </w:t>
      </w:r>
      <w:r>
        <w:rPr>
          <w:rFonts w:hint="default"/>
          <w:b w:val="0"/>
          <w:bCs w:val="0"/>
          <w:sz w:val="28"/>
          <w:szCs w:val="20"/>
          <w:lang w:val="ru-RU" w:eastAsia="zh-CN"/>
        </w:rPr>
        <w:t>запросе отправлять этот токен в хедерах запроса</w:t>
      </w:r>
      <w:r>
        <w:rPr>
          <w:rFonts w:hint="default"/>
          <w:b w:val="0"/>
          <w:bCs w:val="0"/>
          <w:sz w:val="28"/>
          <w:szCs w:val="20"/>
          <w:lang w:val="en-US" w:eastAsia="zh-CN"/>
        </w:rPr>
        <w:t xml:space="preserve">: </w:t>
      </w:r>
    </w:p>
    <w:p>
      <w:pPr>
        <w:bidi w:val="0"/>
        <w:ind w:left="0" w:leftChars="0" w:firstLine="0" w:firstLineChars="0"/>
        <w:jc w:val="left"/>
        <w:rPr>
          <w:rFonts w:hint="default"/>
          <w:sz w:val="28"/>
          <w:szCs w:val="28"/>
          <w:lang w:val="en-US" w:eastAsia="zh-CN"/>
        </w:rPr>
      </w:pPr>
      <w:r>
        <w:rPr>
          <w:rFonts w:hint="default"/>
          <w:sz w:val="28"/>
          <w:szCs w:val="28"/>
          <w:lang w:val="en-US" w:eastAsia="zh-CN"/>
        </w:rPr>
        <w:t>Authorization: Bearer &lt;Token&gt;</w:t>
      </w:r>
    </w:p>
    <w:p>
      <w:pPr>
        <w:rPr>
          <w:rFonts w:hint="default"/>
          <w:sz w:val="28"/>
          <w:szCs w:val="28"/>
          <w:lang w:val="en-US" w:eastAsia="zh-CN"/>
        </w:rPr>
      </w:pPr>
      <w:r>
        <w:rPr>
          <w:rFonts w:hint="default"/>
          <w:sz w:val="28"/>
          <w:szCs w:val="28"/>
          <w:lang w:val="en-US" w:eastAsia="zh-CN"/>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API.Product</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lang w:val="en-US"/>
        </w:rPr>
        <w:t>Category</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/api/Category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w:t>
      </w:r>
      <w:r>
        <w:rPr>
          <w:rFonts w:hint="default" w:eastAsia="sans-serif" w:cs="Times New Roman"/>
          <w:i w:val="0"/>
          <w:iCs w:val="0"/>
          <w:caps w:val="0"/>
          <w:color w:val="auto"/>
          <w:spacing w:val="0"/>
          <w:sz w:val="28"/>
          <w:szCs w:val="28"/>
          <w:shd w:val="clear" w:fill="FAFAFA"/>
          <w:lang w:val="ru-RU"/>
        </w:rPr>
        <w:t xml:space="preserve"> Авторизационные данные не нужны.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SA"/>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xml:space="preserve">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с полями:</w:t>
      </w:r>
    </w:p>
    <w:p>
      <w:pPr>
        <w:pStyle w:val="5"/>
        <w:keepNext w:val="0"/>
        <w:keepLines w:val="0"/>
        <w:widowControl/>
        <w:suppressLineNumbers w:val="0"/>
        <w:spacing w:before="0" w:beforeAutospacing="0" w:after="0" w:afterAutospacing="0"/>
        <w:ind w:left="0" w:right="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w:t>
      </w:r>
    </w:p>
    <w:p>
      <w:pPr>
        <w:pStyle w:val="5"/>
        <w:keepNext w:val="0"/>
        <w:keepLines w:val="0"/>
        <w:widowControl/>
        <w:suppressLineNumbers w:val="0"/>
        <w:spacing w:before="0" w:beforeAutospacing="0" w:after="0" w:afterAutospacing="0"/>
        <w:ind w:left="0" w:right="0" w:firstLine="708" w:firstLineChars="0"/>
        <w:jc w:val="left"/>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"id": 0,</w:t>
      </w:r>
    </w:p>
    <w:p>
      <w:pPr>
        <w:pStyle w:val="5"/>
        <w:keepNext w:val="0"/>
        <w:keepLines w:val="0"/>
        <w:widowControl/>
        <w:suppressLineNumbers w:val="0"/>
        <w:spacing w:before="0" w:beforeAutospacing="0" w:after="0" w:afterAutospacing="0"/>
        <w:ind w:left="0" w:right="0" w:firstLine="708" w:firstLineChars="0"/>
        <w:jc w:val="left"/>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"name": "string",</w:t>
      </w:r>
    </w:p>
    <w:p>
      <w:pPr>
        <w:pStyle w:val="5"/>
        <w:keepNext w:val="0"/>
        <w:keepLines w:val="0"/>
        <w:widowControl/>
        <w:suppressLineNumbers w:val="0"/>
        <w:spacing w:before="0" w:beforeAutospacing="0" w:after="0" w:afterAutospacing="0"/>
        <w:ind w:left="0" w:right="0" w:firstLine="708" w:firstLineChars="0"/>
        <w:jc w:val="left"/>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"description": "string"</w:t>
      </w:r>
    </w:p>
    <w:p>
      <w:pPr>
        <w:pStyle w:val="5"/>
        <w:keepNext w:val="0"/>
        <w:keepLines w:val="0"/>
        <w:widowControl/>
        <w:suppressLineNumbers w:val="0"/>
        <w:spacing w:before="0" w:beforeAutospacing="0" w:after="0" w:afterAutospacing="0"/>
        <w:ind w:left="0" w:right="0" w:firstLine="708" w:firstLineChars="0"/>
        <w:jc w:val="left"/>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/api/Category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с полями:</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"id": 0,</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"name": "string",</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"description": "string",</w:t>
      </w:r>
    </w:p>
    <w:p>
      <w:pPr>
        <w:ind w:firstLine="706"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w:t>
      </w: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/api/Category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"id": 0,</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"name": "string",</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"description": "string",</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/api/Category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00B0F0"/>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/api/Category/all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Авторизационные данные не нужны</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"id": 0,</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"name": "string",</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"description": "string",</w:t>
      </w:r>
    </w:p>
    <w:p>
      <w:pPr>
        <w:ind w:firstLine="706"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w:t>
      </w:r>
    </w:p>
    <w:p>
      <w:pPr>
        <w:rPr>
          <w:rFonts w:hint="default" w:ascii="Times New Roman" w:hAnsi="Times New Roman" w:eastAsia="sans-serif" w:cs="Times New Roman"/>
          <w:i w:val="0"/>
          <w:iCs w:val="0"/>
          <w:caps w:val="0"/>
          <w:color w:val="auto"/>
          <w:spacing w:val="0"/>
          <w:sz w:val="36"/>
          <w:szCs w:val="36"/>
          <w:shd w:val="clear" w:fill="FAFAFA"/>
        </w:rPr>
      </w:pPr>
      <w:r>
        <w:rPr>
          <w:rFonts w:hint="default" w:ascii="Times New Roman" w:hAnsi="Times New Roman" w:eastAsia="sans-serif" w:cs="Times New Roman"/>
          <w:i w:val="0"/>
          <w:iCs w:val="0"/>
          <w:caps w:val="0"/>
          <w:color w:val="auto"/>
          <w:spacing w:val="0"/>
          <w:sz w:val="36"/>
          <w:szCs w:val="36"/>
          <w:shd w:val="clear" w:fill="FAFAFA"/>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API.Product</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lang w:val="en-US"/>
        </w:rPr>
        <w:t>Image</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Image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 xml:space="preserve">Все файлы лежат в расшаренной папке </w:t>
      </w:r>
      <w:r>
        <w:rPr>
          <w:rFonts w:hint="default" w:eastAsia="sans-serif" w:cs="Times New Roman"/>
          <w:i w:val="0"/>
          <w:iCs w:val="0"/>
          <w:caps w:val="0"/>
          <w:color w:val="auto"/>
          <w:spacing w:val="0"/>
          <w:sz w:val="28"/>
          <w:szCs w:val="28"/>
          <w:shd w:val="clear" w:fill="FAFAFA"/>
          <w:lang w:val="en-US"/>
        </w:rPr>
        <w:t xml:space="preserve">Products </w:t>
      </w:r>
      <w:r>
        <w:rPr>
          <w:rFonts w:hint="default" w:eastAsia="sans-serif" w:cs="Times New Roman"/>
          <w:i w:val="0"/>
          <w:iCs w:val="0"/>
          <w:caps w:val="0"/>
          <w:color w:val="auto"/>
          <w:spacing w:val="0"/>
          <w:sz w:val="28"/>
          <w:szCs w:val="28"/>
          <w:shd w:val="clear" w:fill="FAFAFA"/>
          <w:lang w:val="ru-RU"/>
        </w:rPr>
        <w:t>на сервере</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w:t>
      </w:r>
      <w:r>
        <w:rPr>
          <w:rFonts w:hint="default" w:eastAsia="sans-serif" w:cs="Times New Roman"/>
          <w:i w:val="0"/>
          <w:iCs w:val="0"/>
          <w:caps w:val="0"/>
          <w:color w:val="auto"/>
          <w:spacing w:val="0"/>
          <w:sz w:val="28"/>
          <w:szCs w:val="28"/>
          <w:shd w:val="clear" w:fill="FAFAFA"/>
          <w:lang w:val="ru-RU"/>
        </w:rPr>
        <w:t xml:space="preserve"> Авторизационные данные не нужны.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productId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идентификатор </w:t>
      </w:r>
      <w:r>
        <w:rPr>
          <w:rFonts w:hint="default" w:eastAsia="sans-serif" w:cs="Times New Roman"/>
          <w:b w:val="0"/>
          <w:bCs w:val="0"/>
          <w:i w:val="0"/>
          <w:iCs w:val="0"/>
          <w:caps w:val="0"/>
          <w:color w:val="auto"/>
          <w:spacing w:val="0"/>
          <w:kern w:val="0"/>
          <w:sz w:val="28"/>
          <w:szCs w:val="28"/>
          <w:shd w:val="clear" w:fill="FAFAFA"/>
          <w:lang w:val="ru-RU" w:eastAsia="zh-CN" w:bidi="ar"/>
        </w:rPr>
        <w:t>продукта</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ru-RU" w:eastAsia="zh-CN" w:bidi="ar"/>
        </w:rPr>
        <w:t>Имя файла</w:t>
      </w:r>
    </w:p>
    <w:p>
      <w:pPr>
        <w:rPr>
          <w:rFonts w:hint="default"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Image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r>
        <w:rPr>
          <w:rFonts w:hint="default" w:eastAsia="sans-serif" w:cs="Times New Roman"/>
          <w:b w:val="0"/>
          <w:bCs w:val="0"/>
          <w:i w:val="0"/>
          <w:iCs w:val="0"/>
          <w:caps w:val="0"/>
          <w:color w:val="auto"/>
          <w:spacing w:val="0"/>
          <w:kern w:val="0"/>
          <w:sz w:val="28"/>
          <w:szCs w:val="28"/>
          <w:shd w:val="clear" w:fill="FAFAFA"/>
          <w:lang w:val="ru-RU" w:eastAsia="zh-CN" w:bidi="ar"/>
        </w:rPr>
        <w:t>(</w:t>
      </w:r>
      <w:r>
        <w:rPr>
          <w:rFonts w:hint="default" w:eastAsia="sans-serif" w:cs="Times New Roman"/>
          <w:b w:val="0"/>
          <w:bCs w:val="0"/>
          <w:i w:val="0"/>
          <w:iCs w:val="0"/>
          <w:caps w:val="0"/>
          <w:color w:val="auto"/>
          <w:spacing w:val="0"/>
          <w:kern w:val="0"/>
          <w:sz w:val="28"/>
          <w:szCs w:val="28"/>
          <w:shd w:val="clear" w:fill="FAFAFA"/>
          <w:lang w:val="en-US" w:eastAsia="zh-CN" w:bidi="ar"/>
        </w:rPr>
        <w:t>multipart/form-data</w:t>
      </w:r>
      <w:r>
        <w:rPr>
          <w:rFonts w:hint="default" w:eastAsia="sans-serif" w:cs="Times New Roman"/>
          <w:b w:val="0"/>
          <w:bCs w:val="0"/>
          <w:i w:val="0"/>
          <w:iCs w:val="0"/>
          <w:caps w:val="0"/>
          <w:color w:val="auto"/>
          <w:spacing w:val="0"/>
          <w:kern w:val="0"/>
          <w:sz w:val="28"/>
          <w:szCs w:val="28"/>
          <w:shd w:val="clear" w:fill="FAFAFA"/>
          <w:lang w:val="ru-RU"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bidi w:val="0"/>
        <w:rPr>
          <w:rFonts w:hint="default"/>
          <w:lang w:val="ru-RU" w:eastAsia="zh-CN"/>
        </w:rPr>
      </w:pPr>
      <w:r>
        <w:rPr>
          <w:rFonts w:hint="default"/>
          <w:lang w:val="en-US" w:eastAsia="zh-CN"/>
        </w:rPr>
        <w:t xml:space="preserve">Image - </w:t>
      </w:r>
      <w:r>
        <w:rPr>
          <w:rFonts w:hint="default"/>
          <w:lang w:val="ru-RU" w:eastAsia="zh-CN"/>
        </w:rPr>
        <w:t>файл с изображением</w:t>
      </w:r>
    </w:p>
    <w:p>
      <w:pPr>
        <w:bidi w:val="0"/>
        <w:rPr>
          <w:rFonts w:hint="default"/>
          <w:lang w:val="ru-RU" w:eastAsia="zh-CN"/>
        </w:rPr>
      </w:pPr>
      <w:r>
        <w:rPr>
          <w:rFonts w:hint="default" w:eastAsia="sans-serif" w:cs="Times New Roman"/>
          <w:b w:val="0"/>
          <w:bCs w:val="0"/>
          <w:i w:val="0"/>
          <w:iCs w:val="0"/>
          <w:color w:val="auto"/>
          <w:spacing w:val="0"/>
          <w:kern w:val="0"/>
          <w:sz w:val="28"/>
          <w:szCs w:val="28"/>
          <w:shd w:val="clear" w:fill="FAFAFA"/>
          <w:lang w:val="en-US" w:eastAsia="zh-CN" w:bidi="ar"/>
        </w:rPr>
        <w:t>P</w:t>
      </w:r>
      <w:r>
        <w:rPr>
          <w:rFonts w:hint="default" w:eastAsia="sans-serif" w:cs="Times New Roman"/>
          <w:b w:val="0"/>
          <w:bCs w:val="0"/>
          <w:i w:val="0"/>
          <w:iCs w:val="0"/>
          <w:color w:val="auto"/>
          <w:spacing w:val="0"/>
          <w:kern w:val="0"/>
          <w:sz w:val="28"/>
          <w:szCs w:val="28"/>
          <w:shd w:val="clear" w:fill="FAFAFA"/>
          <w:lang w:val="ru-RU" w:eastAsia="zh-CN" w:bidi="ar"/>
        </w:rPr>
        <w:t>roduct</w:t>
      </w:r>
      <w:r>
        <w:rPr>
          <w:rFonts w:hint="default" w:eastAsia="sans-serif" w:cs="Times New Roman"/>
          <w:b w:val="0"/>
          <w:bCs w:val="0"/>
          <w:i w:val="0"/>
          <w:iCs w:val="0"/>
          <w:color w:val="auto"/>
          <w:spacing w:val="0"/>
          <w:kern w:val="0"/>
          <w:sz w:val="28"/>
          <w:szCs w:val="28"/>
          <w:shd w:val="clear" w:fill="FAFAFA"/>
          <w:lang w:val="en-US" w:eastAsia="zh-CN" w:bidi="ar"/>
        </w:rPr>
        <w:t>_i</w:t>
      </w:r>
      <w:r>
        <w:rPr>
          <w:rFonts w:hint="default" w:eastAsia="sans-serif" w:cs="Times New Roman"/>
          <w:b w:val="0"/>
          <w:bCs w:val="0"/>
          <w:i w:val="0"/>
          <w:iCs w:val="0"/>
          <w:color w:val="auto"/>
          <w:spacing w:val="0"/>
          <w:kern w:val="0"/>
          <w:sz w:val="28"/>
          <w:szCs w:val="28"/>
          <w:shd w:val="clear" w:fill="FAFAFA"/>
          <w:lang w:val="ru-RU"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идентификатор </w:t>
      </w:r>
      <w:r>
        <w:rPr>
          <w:rFonts w:hint="default" w:eastAsia="sans-serif" w:cs="Times New Roman"/>
          <w:b w:val="0"/>
          <w:bCs w:val="0"/>
          <w:i w:val="0"/>
          <w:iCs w:val="0"/>
          <w:caps w:val="0"/>
          <w:color w:val="auto"/>
          <w:spacing w:val="0"/>
          <w:kern w:val="0"/>
          <w:sz w:val="28"/>
          <w:szCs w:val="28"/>
          <w:shd w:val="clear" w:fill="FAFAFA"/>
          <w:lang w:val="ru-RU" w:eastAsia="zh-CN" w:bidi="ar"/>
        </w:rPr>
        <w:t>поста</w:t>
      </w:r>
    </w:p>
    <w:p>
      <w:pPr>
        <w:rPr>
          <w:rFonts w:hint="default"/>
          <w:lang w:val="ru-RU"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Image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r>
        <w:rPr>
          <w:rFonts w:hint="default" w:eastAsia="sans-serif" w:cs="Times New Roman"/>
          <w:b w:val="0"/>
          <w:bCs w:val="0"/>
          <w:i w:val="0"/>
          <w:iCs w:val="0"/>
          <w:caps w:val="0"/>
          <w:color w:val="auto"/>
          <w:spacing w:val="0"/>
          <w:kern w:val="0"/>
          <w:sz w:val="28"/>
          <w:szCs w:val="28"/>
          <w:shd w:val="clear" w:fill="FAFAFA"/>
          <w:lang w:val="en-US" w:eastAsia="zh-CN" w:bidi="ar"/>
        </w:rPr>
        <w:t>(multipart/form-data)</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bidi w:val="0"/>
        <w:rPr>
          <w:rFonts w:hint="default"/>
          <w:lang w:val="ru-RU" w:eastAsia="zh-CN"/>
        </w:rPr>
      </w:pPr>
      <w:r>
        <w:rPr>
          <w:rFonts w:hint="default"/>
          <w:lang w:val="en-US" w:eastAsia="zh-CN"/>
        </w:rPr>
        <w:t xml:space="preserve">Image - </w:t>
      </w:r>
      <w:r>
        <w:rPr>
          <w:rFonts w:hint="default"/>
          <w:lang w:val="ru-RU" w:eastAsia="zh-CN"/>
        </w:rPr>
        <w:t>файл с изображением</w:t>
      </w:r>
    </w:p>
    <w:p>
      <w:pPr>
        <w:bidi w:val="0"/>
        <w:rPr>
          <w:rFonts w:hint="default"/>
          <w:lang w:val="ru-RU" w:eastAsia="zh-CN"/>
        </w:rPr>
      </w:pPr>
      <w:r>
        <w:rPr>
          <w:rFonts w:hint="default" w:eastAsia="sans-serif" w:cs="Times New Roman"/>
          <w:b w:val="0"/>
          <w:bCs w:val="0"/>
          <w:i w:val="0"/>
          <w:iCs w:val="0"/>
          <w:color w:val="auto"/>
          <w:spacing w:val="0"/>
          <w:kern w:val="0"/>
          <w:sz w:val="28"/>
          <w:szCs w:val="28"/>
          <w:shd w:val="clear" w:fill="FAFAFA"/>
          <w:lang w:val="en-US" w:eastAsia="zh-CN" w:bidi="ar"/>
        </w:rPr>
        <w:t>P</w:t>
      </w:r>
      <w:r>
        <w:rPr>
          <w:rFonts w:hint="default" w:eastAsia="sans-serif" w:cs="Times New Roman"/>
          <w:b w:val="0"/>
          <w:bCs w:val="0"/>
          <w:i w:val="0"/>
          <w:iCs w:val="0"/>
          <w:color w:val="auto"/>
          <w:spacing w:val="0"/>
          <w:kern w:val="0"/>
          <w:sz w:val="28"/>
          <w:szCs w:val="28"/>
          <w:shd w:val="clear" w:fill="FAFAFA"/>
          <w:lang w:val="ru-RU" w:eastAsia="zh-CN" w:bidi="ar"/>
        </w:rPr>
        <w:t>roduct</w:t>
      </w:r>
      <w:r>
        <w:rPr>
          <w:rFonts w:hint="default" w:eastAsia="sans-serif" w:cs="Times New Roman"/>
          <w:b w:val="0"/>
          <w:bCs w:val="0"/>
          <w:i w:val="0"/>
          <w:iCs w:val="0"/>
          <w:color w:val="auto"/>
          <w:spacing w:val="0"/>
          <w:kern w:val="0"/>
          <w:sz w:val="28"/>
          <w:szCs w:val="28"/>
          <w:shd w:val="clear" w:fill="FAFAFA"/>
          <w:lang w:val="en-US" w:eastAsia="zh-CN" w:bidi="ar"/>
        </w:rPr>
        <w:t>_i</w:t>
      </w:r>
      <w:r>
        <w:rPr>
          <w:rFonts w:hint="default" w:eastAsia="sans-serif" w:cs="Times New Roman"/>
          <w:b w:val="0"/>
          <w:bCs w:val="0"/>
          <w:i w:val="0"/>
          <w:iCs w:val="0"/>
          <w:color w:val="auto"/>
          <w:spacing w:val="0"/>
          <w:kern w:val="0"/>
          <w:sz w:val="28"/>
          <w:szCs w:val="28"/>
          <w:shd w:val="clear" w:fill="FAFAFA"/>
          <w:lang w:val="ru-RU"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идентификатор </w:t>
      </w:r>
      <w:r>
        <w:rPr>
          <w:rFonts w:hint="default" w:eastAsia="sans-serif" w:cs="Times New Roman"/>
          <w:b w:val="0"/>
          <w:bCs w:val="0"/>
          <w:i w:val="0"/>
          <w:iCs w:val="0"/>
          <w:caps w:val="0"/>
          <w:color w:val="auto"/>
          <w:spacing w:val="0"/>
          <w:kern w:val="0"/>
          <w:sz w:val="28"/>
          <w:szCs w:val="28"/>
          <w:shd w:val="clear" w:fill="FAFAFA"/>
          <w:lang w:val="ru-RU" w:eastAsia="zh-CN" w:bidi="ar"/>
        </w:rPr>
        <w:t>поста</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Image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eastAsia="sans-serif" w:cs="Times New Roman"/>
          <w:b w:val="0"/>
          <w:bCs w:val="0"/>
          <w:i w:val="0"/>
          <w:iCs w:val="0"/>
          <w:color w:val="auto"/>
          <w:spacing w:val="0"/>
          <w:kern w:val="0"/>
          <w:sz w:val="28"/>
          <w:szCs w:val="28"/>
          <w:shd w:val="clear" w:fill="FAFAFA"/>
          <w:lang w:val="ru-RU" w:eastAsia="zh-CN" w:bidi="ar"/>
        </w:rPr>
        <w:t>productId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идентификатор </w:t>
      </w:r>
      <w:r>
        <w:rPr>
          <w:rFonts w:hint="default" w:eastAsia="sans-serif" w:cs="Times New Roman"/>
          <w:b w:val="0"/>
          <w:bCs w:val="0"/>
          <w:i w:val="0"/>
          <w:iCs w:val="0"/>
          <w:caps w:val="0"/>
          <w:color w:val="auto"/>
          <w:spacing w:val="0"/>
          <w:kern w:val="0"/>
          <w:sz w:val="28"/>
          <w:szCs w:val="28"/>
          <w:shd w:val="clear" w:fill="FAFAFA"/>
          <w:lang w:val="ru-RU" w:eastAsia="zh-CN" w:bidi="ar"/>
        </w:rPr>
        <w:t>продукта</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00B0F0"/>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Image</w:t>
      </w:r>
      <w:r>
        <w:rPr>
          <w:rFonts w:hint="default" w:ascii="Times New Roman" w:hAnsi="Times New Roman" w:eastAsia="sans-serif" w:cs="Times New Roman"/>
          <w:i w:val="0"/>
          <w:iCs w:val="0"/>
          <w:caps w:val="0"/>
          <w:color w:val="auto"/>
          <w:spacing w:val="0"/>
          <w:sz w:val="28"/>
          <w:szCs w:val="28"/>
          <w:shd w:val="clear" w:fill="FAFAFA"/>
          <w:lang w:val="en-US"/>
        </w:rPr>
        <w:t>/all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Авторизационные данные не нужны</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ru-RU" w:eastAsia="zh-CN" w:bidi="ar"/>
        </w:rPr>
        <w:tab/>
        <w:t>Список путей к файлам</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p>
    <w:p>
      <w:pPr>
        <w:rPr>
          <w:rFonts w:hint="default"/>
          <w:lang w:val="ru-RU" w:eastAsia="zh-CN"/>
        </w:rPr>
      </w:pPr>
      <w:r>
        <w:rPr>
          <w:rFonts w:hint="default"/>
          <w:lang w:val="ru-RU" w:eastAsia="zh-CN"/>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API.Product</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rPr>
        <w:t>Product</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Product</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w:t>
      </w:r>
      <w:r>
        <w:rPr>
          <w:rFonts w:hint="default" w:eastAsia="sans-serif" w:cs="Times New Roman"/>
          <w:i w:val="0"/>
          <w:iCs w:val="0"/>
          <w:caps w:val="0"/>
          <w:color w:val="auto"/>
          <w:spacing w:val="0"/>
          <w:sz w:val="28"/>
          <w:szCs w:val="28"/>
          <w:shd w:val="clear" w:fill="FAFAFA"/>
          <w:lang w:val="ru-RU"/>
        </w:rPr>
        <w:t xml:space="preserve"> Авторизационные данные не нужны.</w:t>
      </w:r>
    </w:p>
    <w:p>
      <w:pPr>
        <w:ind w:left="0" w:leftChars="0" w:firstLine="0" w:firstLineChars="0"/>
        <w:rPr>
          <w:rFonts w:hint="default"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SA"/>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xml:space="preserve">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с полями:</w:t>
      </w:r>
    </w:p>
    <w:p>
      <w:pPr>
        <w:rPr>
          <w:rFonts w:hint="default" w:ascii="Times New Roman" w:hAnsi="Times New Roman" w:eastAsia="sans-serif"/>
          <w:b w:val="0"/>
          <w:bCs w:val="0"/>
          <w:i w:val="0"/>
          <w:iCs w:val="0"/>
          <w:caps w:val="0"/>
          <w:color w:val="auto"/>
          <w:spacing w:val="0"/>
          <w:kern w:val="0"/>
          <w:sz w:val="28"/>
          <w:szCs w:val="28"/>
          <w:shd w:val="clear" w:fill="FAFAFA"/>
          <w:lang w:val="ru-RU" w:eastAsia="zh-CN"/>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w:t>
      </w:r>
    </w:p>
    <w:p>
      <w:pPr>
        <w:rPr>
          <w:rFonts w:hint="default" w:ascii="Times New Roman" w:hAnsi="Times New Roman" w:eastAsia="sans-serif"/>
          <w:b w:val="0"/>
          <w:bCs w:val="0"/>
          <w:i w:val="0"/>
          <w:iCs w:val="0"/>
          <w:caps w:val="0"/>
          <w:color w:val="auto"/>
          <w:spacing w:val="0"/>
          <w:kern w:val="0"/>
          <w:sz w:val="28"/>
          <w:szCs w:val="28"/>
          <w:shd w:val="clear" w:fill="FAFAFA"/>
          <w:lang w:val="ru-RU" w:eastAsia="zh-CN"/>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 xml:space="preserve">  "id": 0,</w:t>
      </w:r>
    </w:p>
    <w:p>
      <w:pPr>
        <w:rPr>
          <w:rFonts w:hint="default" w:ascii="Times New Roman" w:hAnsi="Times New Roman" w:eastAsia="sans-serif"/>
          <w:b w:val="0"/>
          <w:bCs w:val="0"/>
          <w:i w:val="0"/>
          <w:iCs w:val="0"/>
          <w:caps w:val="0"/>
          <w:color w:val="auto"/>
          <w:spacing w:val="0"/>
          <w:kern w:val="0"/>
          <w:sz w:val="28"/>
          <w:szCs w:val="28"/>
          <w:shd w:val="clear" w:fill="FAFAFA"/>
          <w:lang w:val="ru-RU" w:eastAsia="zh-CN"/>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 xml:space="preserve">  "name": "string",</w:t>
      </w:r>
    </w:p>
    <w:p>
      <w:pPr>
        <w:rPr>
          <w:rFonts w:hint="default" w:ascii="Times New Roman" w:hAnsi="Times New Roman" w:eastAsia="sans-serif"/>
          <w:b w:val="0"/>
          <w:bCs w:val="0"/>
          <w:i w:val="0"/>
          <w:iCs w:val="0"/>
          <w:caps w:val="0"/>
          <w:color w:val="auto"/>
          <w:spacing w:val="0"/>
          <w:kern w:val="0"/>
          <w:sz w:val="28"/>
          <w:szCs w:val="28"/>
          <w:shd w:val="clear" w:fill="FAFAFA"/>
          <w:lang w:val="ru-RU" w:eastAsia="zh-CN"/>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 xml:space="preserve">  "description": "string",</w:t>
      </w:r>
    </w:p>
    <w:p>
      <w:pPr>
        <w:rPr>
          <w:rFonts w:hint="default" w:ascii="Times New Roman" w:hAnsi="Times New Roman" w:eastAsia="sans-serif"/>
          <w:b w:val="0"/>
          <w:bCs w:val="0"/>
          <w:i w:val="0"/>
          <w:iCs w:val="0"/>
          <w:caps w:val="0"/>
          <w:color w:val="auto"/>
          <w:spacing w:val="0"/>
          <w:kern w:val="0"/>
          <w:sz w:val="28"/>
          <w:szCs w:val="28"/>
          <w:shd w:val="clear" w:fill="FAFAFA"/>
          <w:lang w:val="ru-RU" w:eastAsia="zh-CN"/>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 xml:space="preserve">  "amount": 0,</w:t>
      </w:r>
    </w:p>
    <w:p>
      <w:pPr>
        <w:rPr>
          <w:rFonts w:hint="default" w:ascii="Times New Roman" w:hAnsi="Times New Roman" w:eastAsia="sans-serif"/>
          <w:b w:val="0"/>
          <w:bCs w:val="0"/>
          <w:i w:val="0"/>
          <w:iCs w:val="0"/>
          <w:caps w:val="0"/>
          <w:color w:val="auto"/>
          <w:spacing w:val="0"/>
          <w:kern w:val="0"/>
          <w:sz w:val="28"/>
          <w:szCs w:val="28"/>
          <w:shd w:val="clear" w:fill="FAFAFA"/>
          <w:lang w:val="ru-RU" w:eastAsia="zh-CN"/>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 xml:space="preserve">  "price": 0,</w:t>
      </w:r>
    </w:p>
    <w:p>
      <w:pPr>
        <w:rPr>
          <w:rFonts w:hint="default" w:ascii="Times New Roman" w:hAnsi="Times New Roman" w:eastAsia="sans-serif"/>
          <w:b w:val="0"/>
          <w:bCs w:val="0"/>
          <w:i w:val="0"/>
          <w:iCs w:val="0"/>
          <w:caps w:val="0"/>
          <w:color w:val="auto"/>
          <w:spacing w:val="0"/>
          <w:kern w:val="0"/>
          <w:sz w:val="28"/>
          <w:szCs w:val="28"/>
          <w:shd w:val="clear" w:fill="FAFAFA"/>
          <w:lang w:val="ru-RU" w:eastAsia="zh-CN"/>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 xml:space="preserve">  "supplierId": 0,</w:t>
      </w:r>
    </w:p>
    <w:p>
      <w:pPr>
        <w:rPr>
          <w:rFonts w:hint="default" w:ascii="Times New Roman" w:hAnsi="Times New Roman" w:eastAsia="sans-serif"/>
          <w:b w:val="0"/>
          <w:bCs w:val="0"/>
          <w:i w:val="0"/>
          <w:iCs w:val="0"/>
          <w:caps w:val="0"/>
          <w:color w:val="auto"/>
          <w:spacing w:val="0"/>
          <w:kern w:val="0"/>
          <w:sz w:val="28"/>
          <w:szCs w:val="28"/>
          <w:shd w:val="clear" w:fill="FAFAFA"/>
          <w:lang w:val="ru-RU" w:eastAsia="zh-CN"/>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 xml:space="preserve">  "categoryId": 0,</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b w:val="0"/>
          <w:bCs w:val="0"/>
          <w:i w:val="0"/>
          <w:iCs w:val="0"/>
          <w:caps w:val="0"/>
          <w:color w:val="auto"/>
          <w:spacing w:val="0"/>
          <w:kern w:val="0"/>
          <w:sz w:val="28"/>
          <w:szCs w:val="28"/>
          <w:shd w:val="clear" w:fill="FAFAFA"/>
          <w:lang w:val="ru-RU" w:eastAsia="zh-CN"/>
        </w:rPr>
        <w:t>}</w:t>
      </w:r>
    </w:p>
    <w:p>
      <w:pPr>
        <w:ind w:left="0" w:leftChars="0" w:firstLine="0" w:firstLineChars="0"/>
        <w:rPr>
          <w:rFonts w:hint="default" w:ascii="Times New Roman" w:hAnsi="Times New Roman" w:eastAsia="sans-serif" w:cs="Times New Roman"/>
          <w:i w:val="0"/>
          <w:iCs w:val="0"/>
          <w:caps w:val="0"/>
          <w:color w:val="00B05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Product</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с полями:</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"id": 0,</w:t>
      </w:r>
    </w:p>
    <w:p>
      <w:pPr>
        <w:bidi w:val="0"/>
        <w:rPr>
          <w:rFonts w:hint="default"/>
          <w:lang w:val="en-US" w:eastAsia="zh-CN"/>
        </w:rPr>
      </w:pPr>
      <w:r>
        <w:rPr>
          <w:rFonts w:hint="default"/>
          <w:lang w:val="en-US" w:eastAsia="zh-CN"/>
        </w:rPr>
        <w:t xml:space="preserve">  "name": "string",</w:t>
      </w:r>
    </w:p>
    <w:p>
      <w:pPr>
        <w:bidi w:val="0"/>
        <w:ind w:firstLine="140" w:firstLineChars="50"/>
        <w:jc w:val="left"/>
        <w:rPr>
          <w:rFonts w:hint="default"/>
          <w:lang w:val="en-US" w:eastAsia="zh-CN"/>
        </w:rPr>
      </w:pPr>
      <w:r>
        <w:rPr>
          <w:rFonts w:hint="default"/>
          <w:lang w:val="en-US" w:eastAsia="zh-CN"/>
        </w:rPr>
        <w:t>"description": "string",</w:t>
      </w:r>
    </w:p>
    <w:p>
      <w:pPr>
        <w:bidi w:val="0"/>
        <w:rPr>
          <w:rFonts w:hint="default"/>
          <w:lang w:val="en-US" w:eastAsia="zh-CN"/>
        </w:rPr>
      </w:pPr>
      <w:r>
        <w:rPr>
          <w:rFonts w:hint="default"/>
          <w:lang w:val="en-US" w:eastAsia="zh-CN"/>
        </w:rPr>
        <w:t xml:space="preserve">  "amount": 0,</w:t>
      </w:r>
    </w:p>
    <w:p>
      <w:pPr>
        <w:bidi w:val="0"/>
        <w:rPr>
          <w:rFonts w:hint="default"/>
          <w:lang w:val="en-US" w:eastAsia="zh-CN"/>
        </w:rPr>
      </w:pPr>
      <w:r>
        <w:rPr>
          <w:rFonts w:hint="default"/>
          <w:lang w:val="en-US" w:eastAsia="zh-CN"/>
        </w:rPr>
        <w:t xml:space="preserve">  "price": 0,</w:t>
      </w:r>
    </w:p>
    <w:p>
      <w:pPr>
        <w:bidi w:val="0"/>
        <w:rPr>
          <w:rFonts w:hint="default"/>
          <w:lang w:val="en-US" w:eastAsia="zh-CN"/>
        </w:rPr>
      </w:pPr>
      <w:r>
        <w:rPr>
          <w:rFonts w:hint="default"/>
          <w:lang w:val="en-US" w:eastAsia="zh-CN"/>
        </w:rPr>
        <w:t xml:space="preserve">  "supplierId": 0,</w:t>
      </w:r>
    </w:p>
    <w:p>
      <w:pPr>
        <w:bidi w:val="0"/>
        <w:rPr>
          <w:rFonts w:hint="default"/>
          <w:lang w:val="en-US" w:eastAsia="zh-CN"/>
        </w:rPr>
      </w:pPr>
      <w:r>
        <w:rPr>
          <w:rFonts w:hint="default"/>
          <w:lang w:val="en-US" w:eastAsia="zh-CN"/>
        </w:rPr>
        <w:t xml:space="preserve">  "categoryId": 0,</w:t>
      </w:r>
    </w:p>
    <w:p>
      <w:pPr>
        <w:bidi w:val="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pPr>
      <w:r>
        <w:rPr>
          <w:rFonts w:hint="default"/>
          <w:lang w:val="ru-RU" w:eastAsia="zh-CN"/>
        </w:rPr>
        <w:t>Responses</w:t>
      </w:r>
      <w:r>
        <w:rPr>
          <w:rFonts w:hint="default" w:ascii="Times New Roman" w:hAnsi="Times New Roman" w:eastAsia="sans-serif" w:cs="Times New Roman"/>
          <w:b w:val="0"/>
          <w:bCs w:val="0"/>
          <w:i w:val="0"/>
          <w:iCs w:val="0"/>
          <w:caps w:val="0"/>
          <w:color w:val="auto"/>
          <w:spacing w:val="0"/>
          <w:kern w:val="0"/>
          <w:szCs w:val="28"/>
          <w:shd w:val="clear" w:fill="FAFAFA"/>
          <w:lang w:val="ru-RU" w:eastAsia="zh-CN" w:bidi="ar-SA"/>
        </w:rPr>
        <w:t>(ответ на запрос)</w:t>
      </w:r>
      <w:r>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t>:</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Product</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"id": 0,</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"name": "string",</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"description": "string",</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"amount": 0,</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"price": 0,</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"supplierId": 0,</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"categoryId": 0,</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w:t>
      </w:r>
    </w:p>
    <w:p>
      <w:pPr>
        <w:ind w:firstLine="706" w:firstLineChars="0"/>
        <w:rPr>
          <w:rFonts w:hint="default" w:ascii="Times New Roman" w:hAnsi="Times New Roman" w:eastAsia="sans-serif"/>
          <w:b w:val="0"/>
          <w:bCs w:val="0"/>
          <w:i w:val="0"/>
          <w:iCs w:val="0"/>
          <w:color w:val="auto"/>
          <w:spacing w:val="0"/>
          <w:kern w:val="0"/>
          <w:sz w:val="28"/>
          <w:szCs w:val="28"/>
          <w:shd w:val="clear" w:fill="FAFAFA"/>
          <w:lang w:val="en-US"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Product</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00B0F0"/>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Product</w:t>
      </w:r>
      <w:r>
        <w:rPr>
          <w:rFonts w:hint="default" w:ascii="Times New Roman" w:hAnsi="Times New Roman" w:eastAsia="sans-serif" w:cs="Times New Roman"/>
          <w:i w:val="0"/>
          <w:iCs w:val="0"/>
          <w:caps w:val="0"/>
          <w:color w:val="auto"/>
          <w:spacing w:val="0"/>
          <w:sz w:val="28"/>
          <w:szCs w:val="28"/>
          <w:shd w:val="clear" w:fill="FAFAFA"/>
          <w:lang w:val="en-US"/>
        </w:rPr>
        <w:t>/all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w:t>
      </w:r>
      <w:r>
        <w:rPr>
          <w:rFonts w:hint="default" w:eastAsia="sans-serif" w:cs="Times New Roman"/>
          <w:i w:val="0"/>
          <w:iCs w:val="0"/>
          <w:caps w:val="0"/>
          <w:color w:val="auto"/>
          <w:spacing w:val="0"/>
          <w:sz w:val="28"/>
          <w:szCs w:val="28"/>
          <w:shd w:val="clear" w:fill="FAFAFA"/>
          <w:lang w:val="ru-RU"/>
        </w:rPr>
        <w:t xml:space="preserve"> Авторизационные данные не нужны.</w:t>
      </w:r>
    </w:p>
    <w:p>
      <w:pPr>
        <w:ind w:left="0" w:leftChars="0" w:firstLine="0" w:firstLineChars="0"/>
        <w:rPr>
          <w:rFonts w:hint="default"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"id": 0,</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"name": "string",</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"description": "string",</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"amount": 0,</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"price": 0,</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"supplierId": 0,</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"categoryId": 0,</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w:t>
      </w:r>
    </w:p>
    <w:p>
      <w:pPr>
        <w:rPr>
          <w:rFonts w:hint="default"/>
          <w:lang w:val="ru-RU" w:eastAsia="zh-CN"/>
        </w:rPr>
      </w:pPr>
      <w:r>
        <w:rPr>
          <w:rFonts w:hint="default"/>
          <w:lang w:val="ru-RU" w:eastAsia="zh-CN"/>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API.Product</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rPr>
        <w:t>Supplier</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Supplier</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w:t>
      </w:r>
      <w:r>
        <w:rPr>
          <w:rFonts w:hint="default" w:eastAsia="sans-serif" w:cs="Times New Roman"/>
          <w:i w:val="0"/>
          <w:iCs w:val="0"/>
          <w:caps w:val="0"/>
          <w:color w:val="auto"/>
          <w:spacing w:val="0"/>
          <w:sz w:val="28"/>
          <w:szCs w:val="28"/>
          <w:shd w:val="clear" w:fill="FAFAFA"/>
          <w:lang w:val="ru-RU"/>
        </w:rPr>
        <w:t xml:space="preserve"> Авторизационные данные не нужны.</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SA"/>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xml:space="preserve">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"name": "string",</w:t>
      </w:r>
    </w:p>
    <w:p>
      <w:pPr>
        <w:bidi w:val="0"/>
        <w:rPr>
          <w:rFonts w:hint="default"/>
          <w:lang w:val="ru-RU" w:eastAsia="zh-CN"/>
        </w:rPr>
      </w:pPr>
      <w:r>
        <w:rPr>
          <w:rFonts w:hint="default"/>
          <w:lang w:val="ru-RU" w:eastAsia="zh-CN"/>
        </w:rPr>
        <w:t xml:space="preserve">  "description": "string",</w:t>
      </w:r>
    </w:p>
    <w:p>
      <w:pPr>
        <w:bidi w:val="0"/>
        <w:rPr>
          <w:rFonts w:hint="default"/>
          <w:lang w:val="ru-RU" w:eastAsia="zh-CN"/>
        </w:rPr>
      </w:pPr>
      <w:r>
        <w:rPr>
          <w:rFonts w:hint="default"/>
          <w:lang w:val="ru-RU" w:eastAsia="zh-CN"/>
        </w:rPr>
        <w:t xml:space="preserve"> }</w:t>
      </w:r>
    </w:p>
    <w:p>
      <w:pPr>
        <w:ind w:left="0" w:leftChars="0" w:firstLine="0" w:firstLineChars="0"/>
        <w:rPr>
          <w:rFonts w:hint="default" w:ascii="Times New Roman" w:hAnsi="Times New Roman" w:eastAsia="sans-serif"/>
          <w:b w:val="0"/>
          <w:bCs w:val="0"/>
          <w:i w:val="0"/>
          <w:iCs w:val="0"/>
          <w:caps w:val="0"/>
          <w:color w:val="auto"/>
          <w:spacing w:val="0"/>
          <w:kern w:val="0"/>
          <w:sz w:val="28"/>
          <w:szCs w:val="28"/>
          <w:shd w:val="clear" w:fill="FAFAFA"/>
          <w:lang w:val="ru-RU" w:eastAsia="zh-CN"/>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Supplier</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с полями:</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"id": 0,</w:t>
      </w:r>
    </w:p>
    <w:p>
      <w:pPr>
        <w:bidi w:val="0"/>
        <w:rPr>
          <w:rFonts w:hint="default"/>
          <w:lang w:val="en-US" w:eastAsia="zh-CN"/>
        </w:rPr>
      </w:pPr>
      <w:r>
        <w:rPr>
          <w:rFonts w:hint="default"/>
          <w:lang w:val="en-US" w:eastAsia="zh-CN"/>
        </w:rPr>
        <w:t xml:space="preserve">  "name": "string",</w:t>
      </w:r>
    </w:p>
    <w:p>
      <w:pPr>
        <w:bidi w:val="0"/>
        <w:rPr>
          <w:rFonts w:hint="default"/>
          <w:lang w:val="en-US" w:eastAsia="zh-CN"/>
        </w:rPr>
      </w:pPr>
      <w:r>
        <w:rPr>
          <w:rFonts w:hint="default"/>
          <w:lang w:val="en-US" w:eastAsia="zh-CN"/>
        </w:rPr>
        <w:t xml:space="preserve">  "description": "string",</w:t>
      </w:r>
    </w:p>
    <w:p>
      <w:pPr>
        <w:bidi w:val="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pPr>
      <w:r>
        <w:rPr>
          <w:rFonts w:hint="default"/>
          <w:lang w:val="ru-RU" w:eastAsia="zh-CN"/>
        </w:rPr>
        <w:t>Responses</w:t>
      </w:r>
      <w:r>
        <w:rPr>
          <w:rFonts w:hint="default" w:ascii="Times New Roman" w:hAnsi="Times New Roman" w:eastAsia="sans-serif" w:cs="Times New Roman"/>
          <w:b w:val="0"/>
          <w:bCs w:val="0"/>
          <w:i w:val="0"/>
          <w:iCs w:val="0"/>
          <w:caps w:val="0"/>
          <w:color w:val="auto"/>
          <w:spacing w:val="0"/>
          <w:kern w:val="0"/>
          <w:szCs w:val="28"/>
          <w:shd w:val="clear" w:fill="FAFAFA"/>
          <w:lang w:val="ru-RU" w:eastAsia="zh-CN" w:bidi="ar-SA"/>
        </w:rPr>
        <w:t>(ответ на запрос)</w:t>
      </w:r>
      <w:r>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t>:</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Supplier</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eastAsia="sans-serif" w:cs="Times New Roman"/>
          <w:i w:val="0"/>
          <w:iCs w:val="0"/>
          <w:caps w:val="0"/>
          <w:color w:val="auto"/>
          <w:spacing w:val="0"/>
          <w:sz w:val="28"/>
          <w:szCs w:val="28"/>
          <w:shd w:val="clear" w:fill="FAFAFA"/>
          <w:lang w:val="en-US"/>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"id": 0,</w:t>
      </w:r>
    </w:p>
    <w:p>
      <w:pPr>
        <w:bidi w:val="0"/>
        <w:rPr>
          <w:rFonts w:hint="default"/>
          <w:lang w:val="en-US" w:eastAsia="zh-CN"/>
        </w:rPr>
      </w:pPr>
      <w:r>
        <w:rPr>
          <w:rFonts w:hint="default"/>
          <w:lang w:val="en-US" w:eastAsia="zh-CN"/>
        </w:rPr>
        <w:t xml:space="preserve">  "name": "string",</w:t>
      </w:r>
    </w:p>
    <w:p>
      <w:pPr>
        <w:bidi w:val="0"/>
        <w:rPr>
          <w:rFonts w:hint="default"/>
          <w:lang w:val="en-US" w:eastAsia="zh-CN"/>
        </w:rPr>
      </w:pPr>
      <w:r>
        <w:rPr>
          <w:rFonts w:hint="default"/>
          <w:lang w:val="en-US" w:eastAsia="zh-CN"/>
        </w:rPr>
        <w:t xml:space="preserve">  "description": "string",</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Supplier</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Supplier</w:t>
      </w:r>
      <w:r>
        <w:rPr>
          <w:rFonts w:hint="default" w:ascii="Times New Roman" w:hAnsi="Times New Roman" w:eastAsia="sans-serif" w:cs="Times New Roman"/>
          <w:i w:val="0"/>
          <w:iCs w:val="0"/>
          <w:caps w:val="0"/>
          <w:color w:val="auto"/>
          <w:spacing w:val="0"/>
          <w:sz w:val="28"/>
          <w:szCs w:val="28"/>
          <w:shd w:val="clear" w:fill="FAFAFA"/>
          <w:lang w:val="en-US"/>
        </w:rPr>
        <w:t>/all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w:t>
      </w:r>
      <w:r>
        <w:rPr>
          <w:rFonts w:hint="default" w:eastAsia="sans-serif" w:cs="Times New Roman"/>
          <w:i w:val="0"/>
          <w:iCs w:val="0"/>
          <w:caps w:val="0"/>
          <w:color w:val="auto"/>
          <w:spacing w:val="0"/>
          <w:sz w:val="28"/>
          <w:szCs w:val="28"/>
          <w:shd w:val="clear" w:fill="FAFAFA"/>
          <w:lang w:val="ru-RU"/>
        </w:rPr>
        <w:t xml:space="preserve"> Авторизационные данные не нужны.</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"id": 0,</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"name": "string",</w:t>
      </w:r>
    </w:p>
    <w:p>
      <w:pPr>
        <w:bidi w:val="0"/>
        <w:rPr>
          <w:rFonts w:hint="default" w:ascii="Times New Roman" w:hAnsi="Times New Roman" w:eastAsia="sans-serif"/>
          <w:b w:val="0"/>
          <w:bCs w:val="0"/>
          <w:i w:val="0"/>
          <w:iCs w:val="0"/>
          <w:color w:val="auto"/>
          <w:spacing w:val="0"/>
          <w:kern w:val="0"/>
          <w:sz w:val="28"/>
          <w:szCs w:val="28"/>
          <w:shd w:val="clear" w:fill="FAFAFA"/>
          <w:lang w:val="en-US"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"description": "string",</w:t>
      </w:r>
    </w:p>
    <w:p>
      <w:pPr>
        <w:bidi w:val="0"/>
        <w:rPr>
          <w:rFonts w:hint="default"/>
          <w:lang w:val="ru-RU" w:eastAsia="zh-CN"/>
        </w:rPr>
      </w:pPr>
      <w:r>
        <w:rPr>
          <w:rFonts w:hint="default" w:ascii="Times New Roman" w:hAnsi="Times New Roman" w:eastAsia="sans-serif"/>
          <w:b w:val="0"/>
          <w:bCs w:val="0"/>
          <w:i w:val="0"/>
          <w:iCs w:val="0"/>
          <w:color w:val="auto"/>
          <w:spacing w:val="0"/>
          <w:kern w:val="0"/>
          <w:sz w:val="28"/>
          <w:szCs w:val="28"/>
          <w:shd w:val="clear" w:fill="FAFAFA"/>
          <w:lang w:val="en-US" w:eastAsia="zh-CN"/>
        </w:rPr>
        <w:t xml:space="preserve"> }</w:t>
      </w:r>
    </w:p>
    <w:p>
      <w:pPr>
        <w:rPr>
          <w:rFonts w:hint="default"/>
          <w:lang w:val="ru-RU" w:eastAsia="zh-CN"/>
        </w:rPr>
      </w:pPr>
      <w:r>
        <w:rPr>
          <w:rFonts w:hint="default"/>
          <w:lang w:val="ru-RU" w:eastAsia="zh-CN"/>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API.User</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rPr>
        <w:t>Role</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Role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SA"/>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xml:space="preserve">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"name": "string",</w:t>
      </w:r>
    </w:p>
    <w:p>
      <w:pPr>
        <w:bidi w:val="0"/>
        <w:rPr>
          <w:rFonts w:hint="default"/>
          <w:lang w:val="ru-RU" w:eastAsia="zh-CN"/>
        </w:rPr>
      </w:pPr>
      <w:r>
        <w:rPr>
          <w:rFonts w:hint="default"/>
          <w:lang w:val="ru-RU" w:eastAsia="zh-CN"/>
        </w:rPr>
        <w:t xml:space="preserve">  "description": "string",</w:t>
      </w:r>
    </w:p>
    <w:p>
      <w:pPr>
        <w:bidi w:val="0"/>
        <w:rPr>
          <w:rFonts w:hint="default"/>
          <w:lang w:val="ru-RU" w:eastAsia="zh-CN"/>
        </w:rPr>
      </w:pPr>
      <w:r>
        <w:rPr>
          <w:rFonts w:hint="default"/>
          <w:lang w:val="ru-RU" w:eastAsia="zh-CN"/>
        </w:rPr>
        <w:t>}</w:t>
      </w:r>
    </w:p>
    <w:p>
      <w:pPr>
        <w:bidi w:val="0"/>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Role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с полями:</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"id": 0,</w:t>
      </w:r>
    </w:p>
    <w:p>
      <w:pPr>
        <w:bidi w:val="0"/>
        <w:rPr>
          <w:rFonts w:hint="default"/>
          <w:lang w:val="en-US" w:eastAsia="zh-CN"/>
        </w:rPr>
      </w:pPr>
      <w:r>
        <w:rPr>
          <w:rFonts w:hint="default"/>
          <w:lang w:val="en-US" w:eastAsia="zh-CN"/>
        </w:rPr>
        <w:t xml:space="preserve">  "name": "string",</w:t>
      </w:r>
    </w:p>
    <w:p>
      <w:pPr>
        <w:bidi w:val="0"/>
        <w:rPr>
          <w:rFonts w:hint="default"/>
          <w:lang w:val="en-US" w:eastAsia="zh-CN"/>
        </w:rPr>
      </w:pPr>
      <w:r>
        <w:rPr>
          <w:rFonts w:hint="default"/>
          <w:lang w:val="en-US" w:eastAsia="zh-CN"/>
        </w:rPr>
        <w:t xml:space="preserve">  "description": "string",</w:t>
      </w:r>
    </w:p>
    <w:p>
      <w:pPr>
        <w:bidi w:val="0"/>
        <w:rPr>
          <w:rFonts w:hint="default"/>
          <w:lang w:val="en-US" w:eastAsia="zh-CN"/>
        </w:rPr>
      </w:pPr>
      <w:r>
        <w:rPr>
          <w:rFonts w:hint="default"/>
          <w:lang w:val="en-US" w:eastAsia="zh-CN"/>
        </w:rPr>
        <w:t>}</w:t>
      </w:r>
    </w:p>
    <w:p>
      <w:pPr>
        <w:bidi w:val="0"/>
        <w:rPr>
          <w:rFonts w:hint="default"/>
          <w:lang w:val="en-US" w:eastAsia="zh-CN"/>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pPr>
      <w:r>
        <w:rPr>
          <w:rFonts w:hint="default"/>
          <w:lang w:val="ru-RU" w:eastAsia="zh-CN"/>
        </w:rPr>
        <w:t>Responses</w:t>
      </w:r>
      <w:r>
        <w:rPr>
          <w:rFonts w:hint="default" w:ascii="Times New Roman" w:hAnsi="Times New Roman" w:eastAsia="sans-serif" w:cs="Times New Roman"/>
          <w:b w:val="0"/>
          <w:bCs w:val="0"/>
          <w:i w:val="0"/>
          <w:iCs w:val="0"/>
          <w:caps w:val="0"/>
          <w:color w:val="auto"/>
          <w:spacing w:val="0"/>
          <w:kern w:val="0"/>
          <w:szCs w:val="28"/>
          <w:shd w:val="clear" w:fill="FAFAFA"/>
          <w:lang w:val="ru-RU" w:eastAsia="zh-CN" w:bidi="ar-SA"/>
        </w:rPr>
        <w:t>(ответ на запрос)</w:t>
      </w:r>
      <w:r>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t>:</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Role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"name": "string",</w:t>
      </w:r>
    </w:p>
    <w:p>
      <w:pPr>
        <w:bidi w:val="0"/>
        <w:rPr>
          <w:rFonts w:hint="default"/>
          <w:lang w:val="ru-RU" w:eastAsia="zh-CN"/>
        </w:rPr>
      </w:pPr>
      <w:r>
        <w:rPr>
          <w:rFonts w:hint="default"/>
          <w:lang w:val="ru-RU" w:eastAsia="zh-CN"/>
        </w:rPr>
        <w:t xml:space="preserve">  "description": "string",</w:t>
      </w:r>
    </w:p>
    <w:p>
      <w:pPr>
        <w:bidi w:val="0"/>
        <w:rPr>
          <w:rFonts w:hint="default"/>
          <w:lang w:val="ru-RU" w:eastAsia="zh-CN"/>
        </w:rPr>
      </w:pPr>
      <w:r>
        <w:rPr>
          <w:rFonts w:hint="default"/>
          <w:lang w:val="ru-RU" w:eastAsia="zh-CN"/>
        </w:rPr>
        <w:t>}</w:t>
      </w:r>
    </w:p>
    <w:p>
      <w:pPr>
        <w:bidi w:val="0"/>
        <w:rPr>
          <w:rFonts w:hint="default"/>
          <w:lang w:val="en-US"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Role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00B0F0"/>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Role</w:t>
      </w:r>
      <w:r>
        <w:rPr>
          <w:rFonts w:hint="default" w:ascii="Times New Roman" w:hAnsi="Times New Roman" w:eastAsia="sans-serif" w:cs="Times New Roman"/>
          <w:i w:val="0"/>
          <w:iCs w:val="0"/>
          <w:caps w:val="0"/>
          <w:color w:val="auto"/>
          <w:spacing w:val="0"/>
          <w:sz w:val="28"/>
          <w:szCs w:val="28"/>
          <w:shd w:val="clear" w:fill="FAFAFA"/>
          <w:lang w:val="en-US"/>
        </w:rPr>
        <w:t>/all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"name": "string",</w:t>
      </w:r>
    </w:p>
    <w:p>
      <w:pPr>
        <w:bidi w:val="0"/>
        <w:rPr>
          <w:rFonts w:hint="default"/>
          <w:lang w:val="ru-RU" w:eastAsia="zh-CN"/>
        </w:rPr>
      </w:pPr>
      <w:r>
        <w:rPr>
          <w:rFonts w:hint="default"/>
          <w:lang w:val="ru-RU" w:eastAsia="zh-CN"/>
        </w:rPr>
        <w:t xml:space="preserve">  "description": "string",</w:t>
      </w:r>
    </w:p>
    <w:p>
      <w:pPr>
        <w:bidi w:val="0"/>
        <w:rPr>
          <w:rFonts w:hint="default"/>
          <w:lang w:val="ru-RU" w:eastAsia="zh-CN"/>
        </w:rPr>
      </w:pPr>
      <w:r>
        <w:rPr>
          <w:rFonts w:hint="default"/>
          <w:lang w:val="ru-RU" w:eastAsia="zh-CN"/>
        </w:rPr>
        <w:t>}</w:t>
      </w:r>
    </w:p>
    <w:p>
      <w:pPr>
        <w:rPr>
          <w:rFonts w:hint="default"/>
          <w:lang w:val="ru-RU" w:eastAsia="zh-CN"/>
        </w:rPr>
      </w:pPr>
      <w:r>
        <w:rPr>
          <w:rFonts w:hint="default"/>
          <w:lang w:val="ru-RU" w:eastAsia="zh-CN"/>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API.User</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rPr>
        <w:t>User</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User</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SA"/>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xml:space="preserve">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"firstName": "string",</w:t>
      </w:r>
    </w:p>
    <w:p>
      <w:pPr>
        <w:bidi w:val="0"/>
        <w:rPr>
          <w:rFonts w:hint="default"/>
          <w:lang w:val="ru-RU" w:eastAsia="zh-CN"/>
        </w:rPr>
      </w:pPr>
      <w:r>
        <w:rPr>
          <w:rFonts w:hint="default"/>
          <w:lang w:val="ru-RU" w:eastAsia="zh-CN"/>
        </w:rPr>
        <w:t xml:space="preserve">  "lastName": "string",</w:t>
      </w:r>
    </w:p>
    <w:p>
      <w:pPr>
        <w:bidi w:val="0"/>
        <w:rPr>
          <w:rFonts w:hint="default"/>
          <w:lang w:val="ru-RU" w:eastAsia="zh-CN"/>
        </w:rPr>
      </w:pPr>
      <w:r>
        <w:rPr>
          <w:rFonts w:hint="default"/>
          <w:lang w:val="ru-RU" w:eastAsia="zh-CN"/>
        </w:rPr>
        <w:t xml:space="preserve">  "email": "string",</w:t>
      </w:r>
    </w:p>
    <w:p>
      <w:pPr>
        <w:bidi w:val="0"/>
        <w:rPr>
          <w:rFonts w:hint="default"/>
          <w:lang w:val="ru-RU" w:eastAsia="zh-CN"/>
        </w:rPr>
      </w:pPr>
      <w:r>
        <w:rPr>
          <w:rFonts w:hint="default"/>
          <w:lang w:val="ru-RU" w:eastAsia="zh-CN"/>
        </w:rPr>
        <w:t xml:space="preserve">  "password": "string",</w:t>
      </w:r>
    </w:p>
    <w:p>
      <w:pPr>
        <w:bidi w:val="0"/>
        <w:rPr>
          <w:rFonts w:hint="default"/>
          <w:lang w:val="ru-RU" w:eastAsia="zh-CN"/>
        </w:rPr>
      </w:pPr>
      <w:r>
        <w:rPr>
          <w:rFonts w:hint="default"/>
          <w:lang w:val="ru-RU" w:eastAsia="zh-CN"/>
        </w:rPr>
        <w:t xml:space="preserve">  "phone": "string",</w:t>
      </w:r>
    </w:p>
    <w:p>
      <w:pPr>
        <w:bidi w:val="0"/>
        <w:rPr>
          <w:rFonts w:hint="default"/>
          <w:lang w:val="ru-RU" w:eastAsia="zh-CN"/>
        </w:rPr>
      </w:pPr>
      <w:r>
        <w:rPr>
          <w:rFonts w:hint="default"/>
          <w:lang w:val="ru-RU" w:eastAsia="zh-CN"/>
        </w:rPr>
        <w:t xml:space="preserve">  }</w:t>
      </w:r>
    </w:p>
    <w:p>
      <w:pPr>
        <w:bidi w:val="0"/>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User</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en-US" w:eastAsia="zh-CN" w:bidi="ar"/>
        </w:rPr>
        <w:t xml:space="preserve">roleId - </w:t>
      </w:r>
      <w:r>
        <w:rPr>
          <w:rFonts w:hint="default" w:eastAsia="sans-serif" w:cs="Times New Roman"/>
          <w:b w:val="0"/>
          <w:bCs w:val="0"/>
          <w:i w:val="0"/>
          <w:iCs w:val="0"/>
          <w:caps w:val="0"/>
          <w:color w:val="auto"/>
          <w:spacing w:val="0"/>
          <w:kern w:val="0"/>
          <w:sz w:val="28"/>
          <w:szCs w:val="28"/>
          <w:shd w:val="clear" w:fill="FAFAFA"/>
          <w:lang w:val="ru-RU" w:eastAsia="zh-CN" w:bidi="ar"/>
        </w:rPr>
        <w:t>идентификатор роли, которую мы хотим присвоить пользователю</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"firstName": "string",</w:t>
      </w:r>
    </w:p>
    <w:p>
      <w:pPr>
        <w:bidi w:val="0"/>
        <w:rPr>
          <w:rFonts w:hint="default"/>
          <w:lang w:val="ru-RU" w:eastAsia="zh-CN"/>
        </w:rPr>
      </w:pPr>
      <w:r>
        <w:rPr>
          <w:rFonts w:hint="default"/>
          <w:lang w:val="ru-RU" w:eastAsia="zh-CN"/>
        </w:rPr>
        <w:t xml:space="preserve">  "lastName": "string",</w:t>
      </w:r>
    </w:p>
    <w:p>
      <w:pPr>
        <w:bidi w:val="0"/>
        <w:rPr>
          <w:rFonts w:hint="default"/>
          <w:lang w:val="ru-RU" w:eastAsia="zh-CN"/>
        </w:rPr>
      </w:pPr>
      <w:r>
        <w:rPr>
          <w:rFonts w:hint="default"/>
          <w:lang w:val="ru-RU" w:eastAsia="zh-CN"/>
        </w:rPr>
        <w:t xml:space="preserve">  "email": "string",</w:t>
      </w:r>
    </w:p>
    <w:p>
      <w:pPr>
        <w:bidi w:val="0"/>
        <w:rPr>
          <w:rFonts w:hint="default"/>
          <w:lang w:val="ru-RU" w:eastAsia="zh-CN"/>
        </w:rPr>
      </w:pPr>
      <w:r>
        <w:rPr>
          <w:rFonts w:hint="default"/>
          <w:lang w:val="ru-RU" w:eastAsia="zh-CN"/>
        </w:rPr>
        <w:t xml:space="preserve">  "password": "string",</w:t>
      </w:r>
    </w:p>
    <w:p>
      <w:pPr>
        <w:bidi w:val="0"/>
        <w:rPr>
          <w:rFonts w:hint="default"/>
          <w:lang w:val="ru-RU" w:eastAsia="zh-CN"/>
        </w:rPr>
      </w:pPr>
      <w:r>
        <w:rPr>
          <w:rFonts w:hint="default"/>
          <w:lang w:val="ru-RU" w:eastAsia="zh-CN"/>
        </w:rPr>
        <w:t xml:space="preserve">  "phone": "string"</w:t>
      </w:r>
    </w:p>
    <w:p>
      <w:pPr>
        <w:bidi w:val="0"/>
        <w:rPr>
          <w:rFonts w:hint="default"/>
          <w:lang w:val="ru-RU" w:eastAsia="zh-CN"/>
        </w:rPr>
      </w:pPr>
      <w:r>
        <w:rPr>
          <w:rFonts w:hint="default"/>
          <w:lang w:val="ru-RU" w:eastAsia="zh-CN"/>
        </w:rPr>
        <w:t>}</w:t>
      </w:r>
    </w:p>
    <w:p>
      <w:pPr>
        <w:bidi w:val="0"/>
        <w:rPr>
          <w:rFonts w:hint="default"/>
          <w:lang w:val="ru-RU" w:eastAsia="zh-CN"/>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pPr>
      <w:r>
        <w:rPr>
          <w:rFonts w:hint="default"/>
          <w:lang w:val="ru-RU" w:eastAsia="zh-CN"/>
        </w:rPr>
        <w:t>Responses</w:t>
      </w:r>
      <w:r>
        <w:rPr>
          <w:rFonts w:hint="default" w:ascii="Times New Roman" w:hAnsi="Times New Roman" w:eastAsia="sans-serif" w:cs="Times New Roman"/>
          <w:b w:val="0"/>
          <w:bCs w:val="0"/>
          <w:i w:val="0"/>
          <w:iCs w:val="0"/>
          <w:caps w:val="0"/>
          <w:color w:val="auto"/>
          <w:spacing w:val="0"/>
          <w:kern w:val="0"/>
          <w:szCs w:val="28"/>
          <w:shd w:val="clear" w:fill="FAFAFA"/>
          <w:lang w:val="ru-RU" w:eastAsia="zh-CN" w:bidi="ar-SA"/>
        </w:rPr>
        <w:t>(ответ на запрос)</w:t>
      </w:r>
      <w:r>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t>:</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User</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en-US" w:eastAsia="zh-CN" w:bidi="ar"/>
        </w:rPr>
        <w:t xml:space="preserve">roleId - </w:t>
      </w:r>
      <w:r>
        <w:rPr>
          <w:rFonts w:hint="default" w:eastAsia="sans-serif" w:cs="Times New Roman"/>
          <w:b w:val="0"/>
          <w:bCs w:val="0"/>
          <w:i w:val="0"/>
          <w:iCs w:val="0"/>
          <w:caps w:val="0"/>
          <w:color w:val="auto"/>
          <w:spacing w:val="0"/>
          <w:kern w:val="0"/>
          <w:sz w:val="28"/>
          <w:szCs w:val="28"/>
          <w:shd w:val="clear" w:fill="FAFAFA"/>
          <w:lang w:val="ru-RU" w:eastAsia="zh-CN" w:bidi="ar"/>
        </w:rPr>
        <w:t>идентификатор роли, которую мы хотим присвоить пользователю</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"firstName": "string",</w:t>
      </w:r>
    </w:p>
    <w:p>
      <w:pPr>
        <w:bidi w:val="0"/>
        <w:rPr>
          <w:rFonts w:hint="default"/>
          <w:lang w:val="ru-RU" w:eastAsia="zh-CN"/>
        </w:rPr>
      </w:pPr>
      <w:r>
        <w:rPr>
          <w:rFonts w:hint="default"/>
          <w:lang w:val="ru-RU" w:eastAsia="zh-CN"/>
        </w:rPr>
        <w:t xml:space="preserve">  "lastName": "string",</w:t>
      </w:r>
    </w:p>
    <w:p>
      <w:pPr>
        <w:bidi w:val="0"/>
        <w:rPr>
          <w:rFonts w:hint="default"/>
          <w:lang w:val="ru-RU" w:eastAsia="zh-CN"/>
        </w:rPr>
      </w:pPr>
      <w:r>
        <w:rPr>
          <w:rFonts w:hint="default"/>
          <w:lang w:val="ru-RU" w:eastAsia="zh-CN"/>
        </w:rPr>
        <w:t xml:space="preserve">  "email": "string",</w:t>
      </w:r>
    </w:p>
    <w:p>
      <w:pPr>
        <w:bidi w:val="0"/>
        <w:rPr>
          <w:rFonts w:hint="default"/>
          <w:lang w:val="ru-RU" w:eastAsia="zh-CN"/>
        </w:rPr>
      </w:pPr>
      <w:r>
        <w:rPr>
          <w:rFonts w:hint="default"/>
          <w:lang w:val="ru-RU" w:eastAsia="zh-CN"/>
        </w:rPr>
        <w:t xml:space="preserve">  "password": "string",</w:t>
      </w:r>
    </w:p>
    <w:p>
      <w:pPr>
        <w:bidi w:val="0"/>
        <w:rPr>
          <w:rFonts w:hint="default"/>
          <w:lang w:val="ru-RU" w:eastAsia="zh-CN"/>
        </w:rPr>
      </w:pPr>
      <w:r>
        <w:rPr>
          <w:rFonts w:hint="default"/>
          <w:lang w:val="ru-RU" w:eastAsia="zh-CN"/>
        </w:rPr>
        <w:t xml:space="preserve">  "phone": "string"</w:t>
      </w:r>
    </w:p>
    <w:p>
      <w:pPr>
        <w:bidi w:val="0"/>
        <w:rPr>
          <w:rFonts w:hint="default"/>
          <w:lang w:val="ru-RU" w:eastAsia="zh-CN"/>
        </w:rPr>
      </w:pPr>
      <w:r>
        <w:rPr>
          <w:rFonts w:hint="default"/>
          <w:lang w:val="ru-RU" w:eastAsia="zh-CN"/>
        </w:rPr>
        <w:t>}</w:t>
      </w:r>
    </w:p>
    <w:p>
      <w:pPr>
        <w:bidi w:val="0"/>
        <w:rPr>
          <w:rFonts w:hint="default"/>
          <w:lang w:val="ru-RU"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User</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00B0F0"/>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User</w:t>
      </w:r>
      <w:r>
        <w:rPr>
          <w:rFonts w:hint="default" w:ascii="Times New Roman" w:hAnsi="Times New Roman" w:eastAsia="sans-serif" w:cs="Times New Roman"/>
          <w:i w:val="0"/>
          <w:iCs w:val="0"/>
          <w:caps w:val="0"/>
          <w:color w:val="auto"/>
          <w:spacing w:val="0"/>
          <w:sz w:val="28"/>
          <w:szCs w:val="28"/>
          <w:shd w:val="clear" w:fill="FAFAFA"/>
          <w:lang w:val="en-US"/>
        </w:rPr>
        <w:t>/all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lang w:val="ru-RU" w:eastAsia="zh-CN"/>
        </w:rPr>
      </w:pPr>
      <w:r>
        <w:rPr>
          <w:rFonts w:hint="default"/>
          <w:lang w:val="ru-RU" w:eastAsia="zh-CN"/>
        </w:rPr>
        <w:t>{</w:t>
      </w:r>
    </w:p>
    <w:p>
      <w:pPr>
        <w:bidi w:val="0"/>
        <w:rPr>
          <w:rFonts w:hint="default"/>
          <w:lang w:val="ru-RU" w:eastAsia="zh-CN"/>
        </w:rPr>
      </w:pPr>
      <w:r>
        <w:rPr>
          <w:rFonts w:hint="default"/>
          <w:lang w:val="ru-RU" w:eastAsia="zh-CN"/>
        </w:rPr>
        <w:t xml:space="preserve">  "id": 0,</w:t>
      </w:r>
    </w:p>
    <w:p>
      <w:pPr>
        <w:bidi w:val="0"/>
        <w:rPr>
          <w:rFonts w:hint="default"/>
          <w:lang w:val="ru-RU" w:eastAsia="zh-CN"/>
        </w:rPr>
      </w:pPr>
      <w:r>
        <w:rPr>
          <w:rFonts w:hint="default"/>
          <w:lang w:val="ru-RU" w:eastAsia="zh-CN"/>
        </w:rPr>
        <w:t xml:space="preserve">  "firstName": "string",</w:t>
      </w:r>
    </w:p>
    <w:p>
      <w:pPr>
        <w:bidi w:val="0"/>
        <w:rPr>
          <w:rFonts w:hint="default"/>
          <w:lang w:val="ru-RU" w:eastAsia="zh-CN"/>
        </w:rPr>
      </w:pPr>
      <w:r>
        <w:rPr>
          <w:rFonts w:hint="default"/>
          <w:lang w:val="ru-RU" w:eastAsia="zh-CN"/>
        </w:rPr>
        <w:t xml:space="preserve">  "lastName": "string",</w:t>
      </w:r>
    </w:p>
    <w:p>
      <w:pPr>
        <w:bidi w:val="0"/>
        <w:rPr>
          <w:rFonts w:hint="default"/>
          <w:lang w:val="ru-RU" w:eastAsia="zh-CN"/>
        </w:rPr>
      </w:pPr>
      <w:r>
        <w:rPr>
          <w:rFonts w:hint="default"/>
          <w:lang w:val="ru-RU" w:eastAsia="zh-CN"/>
        </w:rPr>
        <w:t xml:space="preserve">  "email": "string",</w:t>
      </w:r>
    </w:p>
    <w:p>
      <w:pPr>
        <w:bidi w:val="0"/>
        <w:rPr>
          <w:rFonts w:hint="default"/>
          <w:lang w:val="ru-RU" w:eastAsia="zh-CN"/>
        </w:rPr>
      </w:pPr>
      <w:r>
        <w:rPr>
          <w:rFonts w:hint="default"/>
          <w:lang w:val="ru-RU" w:eastAsia="zh-CN"/>
        </w:rPr>
        <w:t xml:space="preserve">  "password": "string",</w:t>
      </w:r>
    </w:p>
    <w:p>
      <w:pPr>
        <w:bidi w:val="0"/>
        <w:rPr>
          <w:rFonts w:hint="default"/>
          <w:lang w:val="ru-RU" w:eastAsia="zh-CN"/>
        </w:rPr>
      </w:pPr>
      <w:r>
        <w:rPr>
          <w:rFonts w:hint="default"/>
          <w:lang w:val="ru-RU" w:eastAsia="zh-CN"/>
        </w:rPr>
        <w:t xml:space="preserve">  "phone": "string"</w:t>
      </w:r>
    </w:p>
    <w:p>
      <w:pPr>
        <w:bidi w:val="0"/>
        <w:rPr>
          <w:rFonts w:hint="default"/>
          <w:lang w:val="ru-RU" w:eastAsia="zh-CN"/>
        </w:rPr>
      </w:pPr>
      <w:r>
        <w:rPr>
          <w:rFonts w:hint="default"/>
          <w:lang w:val="ru-RU" w:eastAsia="zh-CN"/>
        </w:rPr>
        <w:t>}</w:t>
      </w:r>
    </w:p>
    <w:p>
      <w:pPr>
        <w:rPr>
          <w:rFonts w:hint="default"/>
          <w:lang w:val="en-US" w:eastAsia="zh-CN"/>
        </w:rPr>
      </w:pPr>
      <w:r>
        <w:rPr>
          <w:rFonts w:hint="default"/>
          <w:lang w:val="en-US" w:eastAsia="zh-CN"/>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API.User</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rPr>
        <w:t>Cheque</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/api/Cheque)</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Нужно быть авторизированным пользователем с любой ролью</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SA"/>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xml:space="preserve">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с полями:</w:t>
      </w:r>
    </w:p>
    <w:p>
      <w:pPr>
        <w:bidi w:val="0"/>
        <w:rPr>
          <w:rFonts w:hint="default"/>
        </w:rPr>
      </w:pPr>
      <w:r>
        <w:t>{</w:t>
      </w:r>
      <w:r>
        <w:rPr>
          <w:rFonts w:hint="default"/>
        </w:rPr>
        <w:br w:type="textWrapping"/>
      </w:r>
      <w:r>
        <w:rPr>
          <w:rFonts w:hint="default"/>
        </w:rPr>
        <w:t>  "id": 0,</w:t>
      </w:r>
      <w:r>
        <w:rPr>
          <w:rFonts w:hint="default"/>
        </w:rPr>
        <w:br w:type="textWrapping"/>
      </w:r>
      <w:r>
        <w:rPr>
          <w:rFonts w:hint="default"/>
        </w:rPr>
        <w:t>  "path": "string",</w:t>
      </w:r>
      <w:r>
        <w:rPr>
          <w:rFonts w:hint="default"/>
        </w:rPr>
        <w:br w:type="textWrapping"/>
      </w:r>
      <w:r>
        <w:rPr>
          <w:rFonts w:hint="default"/>
        </w:rPr>
        <w:t>  "userId": 0,</w:t>
      </w:r>
      <w:r>
        <w:rPr>
          <w:rFonts w:hint="default"/>
        </w:rPr>
        <w:br w:type="textWrapping"/>
      </w:r>
      <w:r>
        <w:rPr>
          <w:rFonts w:hint="default"/>
        </w:rPr>
        <w:t>  "date": "2024-02-29T06:07:05.352Z"</w:t>
      </w:r>
      <w:r>
        <w:rPr>
          <w:rFonts w:hint="default"/>
        </w:rPr>
        <w:br w:type="textWrapping"/>
      </w:r>
      <w:r>
        <w:rPr>
          <w:rFonts w:hint="default"/>
        </w:rPr>
        <w:t>}</w:t>
      </w:r>
    </w:p>
    <w:p>
      <w:pPr>
        <w:ind w:left="0" w:leftChars="0" w:firstLine="0" w:firstLineChars="0"/>
        <w:rPr>
          <w:rFonts w:hint="default" w:ascii="Segoe UI" w:hAnsi="Segoe UI" w:eastAsia="Segoe UI" w:cs="Segoe UI"/>
          <w:i w:val="0"/>
          <w:iCs w:val="0"/>
          <w:caps w:val="0"/>
          <w:color w:val="000000"/>
          <w:spacing w:val="0"/>
          <w:sz w:val="16"/>
          <w:szCs w:val="16"/>
          <w:shd w:val="clear" w:fill="FFFFFF"/>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/api/Cheque)</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Нужно быть авторизированным пользователем с любой ролью</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с полями:</w:t>
      </w:r>
    </w:p>
    <w:p>
      <w:pPr>
        <w:bidi w:val="0"/>
        <w:rPr>
          <w:rFonts w:hint="default"/>
        </w:rPr>
      </w:pPr>
      <w:r>
        <w:t>{</w:t>
      </w:r>
      <w:r>
        <w:rPr>
          <w:rFonts w:hint="default"/>
        </w:rPr>
        <w:br w:type="textWrapping"/>
      </w:r>
      <w:r>
        <w:rPr>
          <w:rFonts w:hint="default"/>
        </w:rPr>
        <w:t>  "id": 0,</w:t>
      </w:r>
      <w:r>
        <w:rPr>
          <w:rFonts w:hint="default"/>
        </w:rPr>
        <w:br w:type="textWrapping"/>
      </w:r>
      <w:r>
        <w:rPr>
          <w:rFonts w:hint="default"/>
        </w:rPr>
        <w:t>  "path": "string",</w:t>
      </w:r>
      <w:r>
        <w:rPr>
          <w:rFonts w:hint="default"/>
        </w:rPr>
        <w:br w:type="textWrapping"/>
      </w:r>
      <w:r>
        <w:rPr>
          <w:rFonts w:hint="default"/>
        </w:rPr>
        <w:t>  "userId": 0,</w:t>
      </w:r>
      <w:r>
        <w:rPr>
          <w:rFonts w:hint="default"/>
        </w:rPr>
        <w:br w:type="textWrapping"/>
      </w:r>
      <w:r>
        <w:rPr>
          <w:rFonts w:hint="default"/>
        </w:rPr>
        <w:t>  "date": "2024-02-29T06:07:05.352Z"</w:t>
      </w:r>
      <w:r>
        <w:rPr>
          <w:rFonts w:hint="default"/>
        </w:rPr>
        <w:br w:type="textWrapping"/>
      </w:r>
      <w:r>
        <w:rPr>
          <w:rFonts w:hint="default"/>
        </w:rPr>
        <w:t>}</w:t>
      </w:r>
    </w:p>
    <w:p>
      <w:pPr>
        <w:bidi w:val="0"/>
        <w:rPr>
          <w:rFonts w:hint="default"/>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pPr>
      <w:r>
        <w:rPr>
          <w:rFonts w:hint="default"/>
          <w:lang w:val="ru-RU" w:eastAsia="zh-CN"/>
        </w:rPr>
        <w:t>Responses</w:t>
      </w:r>
      <w:r>
        <w:rPr>
          <w:rFonts w:hint="default" w:ascii="Times New Roman" w:hAnsi="Times New Roman" w:eastAsia="sans-serif" w:cs="Times New Roman"/>
          <w:b w:val="0"/>
          <w:bCs w:val="0"/>
          <w:i w:val="0"/>
          <w:iCs w:val="0"/>
          <w:caps w:val="0"/>
          <w:color w:val="auto"/>
          <w:spacing w:val="0"/>
          <w:kern w:val="0"/>
          <w:szCs w:val="28"/>
          <w:shd w:val="clear" w:fill="FAFAFA"/>
          <w:lang w:val="ru-RU" w:eastAsia="zh-CN" w:bidi="ar-SA"/>
        </w:rPr>
        <w:t>(ответ на запрос)</w:t>
      </w:r>
      <w:r>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t>:</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/api/Cheque)</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1C</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rPr>
      </w:pPr>
      <w:r>
        <w:t>{</w:t>
      </w:r>
      <w:r>
        <w:rPr>
          <w:rFonts w:hint="default"/>
        </w:rPr>
        <w:br w:type="textWrapping"/>
      </w:r>
      <w:r>
        <w:rPr>
          <w:rFonts w:hint="default"/>
        </w:rPr>
        <w:t>  "id": 0,</w:t>
      </w:r>
      <w:r>
        <w:rPr>
          <w:rFonts w:hint="default"/>
        </w:rPr>
        <w:br w:type="textWrapping"/>
      </w:r>
      <w:r>
        <w:rPr>
          <w:rFonts w:hint="default"/>
        </w:rPr>
        <w:t>  "path": "string",</w:t>
      </w:r>
      <w:r>
        <w:rPr>
          <w:rFonts w:hint="default"/>
        </w:rPr>
        <w:br w:type="textWrapping"/>
      </w:r>
      <w:r>
        <w:rPr>
          <w:rFonts w:hint="default"/>
        </w:rPr>
        <w:t>  "userId": 0,</w:t>
      </w:r>
      <w:r>
        <w:rPr>
          <w:rFonts w:hint="default"/>
        </w:rPr>
        <w:br w:type="textWrapping"/>
      </w:r>
      <w:r>
        <w:rPr>
          <w:rFonts w:hint="default"/>
        </w:rPr>
        <w:t>  "date": "2024-02-29T06:07:05.352Z"</w:t>
      </w:r>
      <w:r>
        <w:rPr>
          <w:rFonts w:hint="default"/>
        </w:rPr>
        <w:br w:type="textWrapping"/>
      </w:r>
      <w:r>
        <w:rPr>
          <w:rFonts w:hint="default"/>
        </w:rPr>
        <w:t>}</w:t>
      </w:r>
    </w:p>
    <w:p>
      <w:pPr>
        <w:bidi w:val="0"/>
        <w:rPr>
          <w:rFonts w:hint="default"/>
          <w:lang w:val="en-US"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/api/Cheque)</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/api/Cheque/all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Нужно быть авторизированным пользователем с любой ролью</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bidi w:val="0"/>
        <w:rPr>
          <w:rFonts w:hint="default"/>
          <w:lang w:val="ru-RU" w:eastAsia="zh-CN"/>
        </w:rPr>
      </w:pPr>
      <w:r>
        <w:rPr>
          <w:rFonts w:hint="default"/>
          <w:lang w:val="ru-RU" w:eastAsia="zh-CN"/>
        </w:rPr>
        <w:t>userId - идентификатор пользователя</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ab/>
      </w:r>
      <w:r>
        <w:rPr>
          <w:rFonts w:hint="default" w:eastAsia="sans-serif" w:cs="Times New Roman"/>
          <w:b w:val="0"/>
          <w:bCs w:val="0"/>
          <w:i w:val="0"/>
          <w:iCs w:val="0"/>
          <w:caps w:val="0"/>
          <w:color w:val="auto"/>
          <w:spacing w:val="0"/>
          <w:kern w:val="0"/>
          <w:sz w:val="28"/>
          <w:szCs w:val="28"/>
          <w:shd w:val="clear" w:fill="FAFAFA"/>
          <w:lang w:val="ru-RU" w:eastAsia="zh-CN" w:bidi="ar-SA"/>
        </w:rPr>
        <w:t>Список 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w:t>
      </w:r>
      <w:r>
        <w:rPr>
          <w:rFonts w:hint="default" w:eastAsia="sans-serif" w:cs="Times New Roman"/>
          <w:b w:val="0"/>
          <w:bCs w:val="0"/>
          <w:i w:val="0"/>
          <w:iCs w:val="0"/>
          <w:caps w:val="0"/>
          <w:color w:val="auto"/>
          <w:spacing w:val="0"/>
          <w:kern w:val="0"/>
          <w:sz w:val="28"/>
          <w:szCs w:val="28"/>
          <w:shd w:val="clear" w:fill="FAFAFA"/>
          <w:lang w:val="ru-RU" w:eastAsia="zh-CN" w:bidi="ar"/>
        </w:rPr>
        <w:t>ов</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ascii="Times New Roman" w:hAnsi="Times New Roman" w:eastAsia="SimSun" w:cs="Times New Roman"/>
          <w:sz w:val="28"/>
          <w:szCs w:val="28"/>
        </w:rPr>
      </w:pP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"id": 0,</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"path": "string",</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"userId": 0,</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"date": "2024-02-29T06:07:05.352Z"</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w:t>
      </w:r>
    </w:p>
    <w:p>
      <w:pPr>
        <w:bidi w:val="0"/>
        <w:rPr>
          <w:rFonts w:hint="default"/>
          <w:lang w:val="en-US" w:eastAsia="zh-CN"/>
        </w:rPr>
      </w:pPr>
    </w:p>
    <w:p>
      <w:pPr>
        <w:rPr>
          <w:rFonts w:hint="default"/>
          <w:lang w:val="en-US" w:eastAsia="zh-CN"/>
        </w:rPr>
      </w:pPr>
      <w:r>
        <w:rPr>
          <w:rFonts w:hint="default"/>
          <w:lang w:val="en-US" w:eastAsia="zh-CN"/>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API.User</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rPr>
        <w:t>Cheque</w:t>
      </w:r>
      <w:r>
        <w:rPr>
          <w:rFonts w:hint="default" w:ascii="Times New Roman" w:hAnsi="Times New Roman" w:eastAsia="sans-serif" w:cs="Times New Roman"/>
          <w:i w:val="0"/>
          <w:iCs w:val="0"/>
          <w:caps w:val="0"/>
          <w:color w:val="auto"/>
          <w:spacing w:val="0"/>
          <w:sz w:val="36"/>
          <w:szCs w:val="36"/>
          <w:shd w:val="clear" w:fill="FAFAFA"/>
          <w:lang w:val="en-US"/>
        </w:rPr>
        <w:t>Product</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ru-RU"/>
        </w:rPr>
        <w:t>Cheque</w:t>
      </w:r>
      <w:r>
        <w:rPr>
          <w:rFonts w:hint="default" w:eastAsia="sans-serif" w:cs="Times New Roman"/>
          <w:i w:val="0"/>
          <w:iCs w:val="0"/>
          <w:caps w:val="0"/>
          <w:color w:val="auto"/>
          <w:spacing w:val="0"/>
          <w:sz w:val="28"/>
          <w:szCs w:val="28"/>
          <w:shd w:val="clear" w:fill="FAFAFA"/>
          <w:lang w:val="en-US"/>
        </w:rPr>
        <w:t>Product</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SA"/>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xml:space="preserve">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с полями:</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"productId":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"chequeId":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"productAmount":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w:t>
      </w:r>
    </w:p>
    <w:p>
      <w:pPr>
        <w:bidi w:val="0"/>
        <w:rPr>
          <w:rFonts w:hint="default" w:ascii="Segoe UI" w:hAnsi="Segoe UI" w:eastAsia="Segoe UI" w:cs="Segoe UI"/>
          <w:i w:val="0"/>
          <w:iCs w:val="0"/>
          <w:caps w:val="0"/>
          <w:color w:val="000000"/>
          <w:spacing w:val="0"/>
          <w:sz w:val="16"/>
          <w:szCs w:val="16"/>
          <w:shd w:val="clear" w:fill="FFFFFF"/>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ru-RU"/>
        </w:rPr>
        <w:t>Cheque</w:t>
      </w:r>
      <w:r>
        <w:rPr>
          <w:rFonts w:hint="default" w:eastAsia="sans-serif" w:cs="Times New Roman"/>
          <w:i w:val="0"/>
          <w:iCs w:val="0"/>
          <w:caps w:val="0"/>
          <w:color w:val="auto"/>
          <w:spacing w:val="0"/>
          <w:sz w:val="28"/>
          <w:szCs w:val="28"/>
          <w:shd w:val="clear" w:fill="FAFAFA"/>
          <w:lang w:val="en-US"/>
        </w:rPr>
        <w:t>Product</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 xml:space="preserve">json </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с полями:</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"productId":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"chequeId":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"productAmount":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w:t>
      </w:r>
    </w:p>
    <w:p>
      <w:pPr>
        <w:bidi w:val="0"/>
        <w:rPr>
          <w:rFonts w:hint="default"/>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pPr>
      <w:r>
        <w:rPr>
          <w:rFonts w:hint="default"/>
          <w:lang w:val="ru-RU" w:eastAsia="zh-CN"/>
        </w:rPr>
        <w:t>Responses</w:t>
      </w:r>
      <w:r>
        <w:rPr>
          <w:rFonts w:hint="default" w:ascii="Times New Roman" w:hAnsi="Times New Roman" w:eastAsia="sans-serif" w:cs="Times New Roman"/>
          <w:b w:val="0"/>
          <w:bCs w:val="0"/>
          <w:i w:val="0"/>
          <w:iCs w:val="0"/>
          <w:caps w:val="0"/>
          <w:color w:val="auto"/>
          <w:spacing w:val="0"/>
          <w:kern w:val="0"/>
          <w:szCs w:val="28"/>
          <w:shd w:val="clear" w:fill="FAFAFA"/>
          <w:lang w:val="ru-RU" w:eastAsia="zh-CN" w:bidi="ar-SA"/>
        </w:rPr>
        <w:t>(ответ на запрос)</w:t>
      </w:r>
      <w:r>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t>:</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ru-RU"/>
        </w:rPr>
        <w:t>Cheque</w:t>
      </w:r>
      <w:r>
        <w:rPr>
          <w:rFonts w:hint="default" w:eastAsia="sans-serif" w:cs="Times New Roman"/>
          <w:i w:val="0"/>
          <w:iCs w:val="0"/>
          <w:caps w:val="0"/>
          <w:color w:val="auto"/>
          <w:spacing w:val="0"/>
          <w:sz w:val="28"/>
          <w:szCs w:val="28"/>
          <w:shd w:val="clear" w:fill="FAFAFA"/>
          <w:lang w:val="en-US"/>
        </w:rPr>
        <w:t>Product</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"productId":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"chequeId":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  "productAmount": 0</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br w:type="textWrapping"/>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w:t>
      </w:r>
    </w:p>
    <w:p>
      <w:pPr>
        <w:bidi w:val="0"/>
        <w:rPr>
          <w:rFonts w:hint="default"/>
        </w:rPr>
      </w:pPr>
    </w:p>
    <w:p>
      <w:pPr>
        <w:bidi w:val="0"/>
        <w:rPr>
          <w:rFonts w:hint="default"/>
          <w:lang w:val="en-US"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ru-RU"/>
        </w:rPr>
        <w:t>Cheque</w:t>
      </w:r>
      <w:r>
        <w:rPr>
          <w:rFonts w:hint="default" w:eastAsia="sans-serif" w:cs="Times New Roman"/>
          <w:i w:val="0"/>
          <w:iCs w:val="0"/>
          <w:caps w:val="0"/>
          <w:color w:val="auto"/>
          <w:spacing w:val="0"/>
          <w:sz w:val="28"/>
          <w:szCs w:val="28"/>
          <w:shd w:val="clear" w:fill="FAFAFA"/>
          <w:lang w:val="en-US"/>
        </w:rPr>
        <w:t>Product</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00B0F0"/>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ru-RU"/>
        </w:rPr>
        <w:t>Cheque</w:t>
      </w:r>
      <w:r>
        <w:rPr>
          <w:rFonts w:hint="default" w:eastAsia="sans-serif" w:cs="Times New Roman"/>
          <w:i w:val="0"/>
          <w:iCs w:val="0"/>
          <w:caps w:val="0"/>
          <w:color w:val="auto"/>
          <w:spacing w:val="0"/>
          <w:sz w:val="28"/>
          <w:szCs w:val="28"/>
          <w:shd w:val="clear" w:fill="FAFAFA"/>
          <w:lang w:val="en-US"/>
        </w:rPr>
        <w:t>Product</w:t>
      </w:r>
      <w:r>
        <w:rPr>
          <w:rFonts w:hint="default" w:ascii="Times New Roman" w:hAnsi="Times New Roman" w:eastAsia="sans-serif" w:cs="Times New Roman"/>
          <w:i w:val="0"/>
          <w:iCs w:val="0"/>
          <w:caps w:val="0"/>
          <w:color w:val="auto"/>
          <w:spacing w:val="0"/>
          <w:sz w:val="28"/>
          <w:szCs w:val="28"/>
          <w:shd w:val="clear" w:fill="FAFAFA"/>
          <w:lang w:val="en-US"/>
        </w:rPr>
        <w:t>/all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Admin</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bidi w:val="0"/>
        <w:rPr>
          <w:rFonts w:hint="default"/>
          <w:lang w:val="ru-RU" w:eastAsia="zh-CN"/>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chequeId</w:t>
      </w:r>
      <w:r>
        <w:rPr>
          <w:rFonts w:hint="default" w:eastAsia="sans-serif" w:cs="Times New Roman"/>
          <w:b w:val="0"/>
          <w:bCs w:val="0"/>
          <w:i w:val="0"/>
          <w:iCs w:val="0"/>
          <w:caps w:val="0"/>
          <w:color w:val="auto"/>
          <w:spacing w:val="0"/>
          <w:kern w:val="0"/>
          <w:sz w:val="28"/>
          <w:szCs w:val="28"/>
          <w:shd w:val="clear" w:fill="FAFAFA"/>
          <w:lang w:val="ru-RU" w:eastAsia="zh-CN" w:bidi="ar"/>
        </w:rPr>
        <w:t xml:space="preserve"> </w:t>
      </w:r>
      <w:r>
        <w:rPr>
          <w:rFonts w:hint="default"/>
          <w:lang w:val="ru-RU" w:eastAsia="zh-CN"/>
        </w:rPr>
        <w:t>- идентификатор чека</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ab/>
      </w:r>
      <w:r>
        <w:rPr>
          <w:rFonts w:hint="default" w:eastAsia="sans-serif" w:cs="Times New Roman"/>
          <w:b w:val="0"/>
          <w:bCs w:val="0"/>
          <w:i w:val="0"/>
          <w:iCs w:val="0"/>
          <w:caps w:val="0"/>
          <w:color w:val="auto"/>
          <w:spacing w:val="0"/>
          <w:kern w:val="0"/>
          <w:sz w:val="28"/>
          <w:szCs w:val="28"/>
          <w:shd w:val="clear" w:fill="FAFAFA"/>
          <w:lang w:val="ru-RU" w:eastAsia="zh-CN" w:bidi="ar-SA"/>
        </w:rPr>
        <w:t>Список ф</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айл</w:t>
      </w:r>
      <w:r>
        <w:rPr>
          <w:rFonts w:hint="default" w:eastAsia="sans-serif" w:cs="Times New Roman"/>
          <w:b w:val="0"/>
          <w:bCs w:val="0"/>
          <w:i w:val="0"/>
          <w:iCs w:val="0"/>
          <w:caps w:val="0"/>
          <w:color w:val="auto"/>
          <w:spacing w:val="0"/>
          <w:kern w:val="0"/>
          <w:sz w:val="28"/>
          <w:szCs w:val="28"/>
          <w:shd w:val="clear" w:fill="FAFAFA"/>
          <w:lang w:val="ru-RU" w:eastAsia="zh-CN" w:bidi="ar"/>
        </w:rPr>
        <w:t>ов</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формата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json</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с полями:</w:t>
      </w:r>
    </w:p>
    <w:p>
      <w:pPr>
        <w:bidi w:val="0"/>
        <w:ind w:firstLine="705" w:firstLineChars="0"/>
        <w:rPr>
          <w:rFonts w:hint="default"/>
          <w:lang w:val="en-US" w:eastAsia="zh-CN"/>
        </w:rPr>
      </w:pPr>
      <w:r>
        <w:rPr>
          <w:rFonts w:hint="default"/>
          <w:lang w:val="en-US" w:eastAsia="zh-CN"/>
        </w:rPr>
        <w:t>{</w:t>
      </w:r>
    </w:p>
    <w:p>
      <w:pPr>
        <w:bidi w:val="0"/>
        <w:ind w:firstLine="705" w:firstLineChars="0"/>
        <w:rPr>
          <w:rFonts w:hint="default"/>
          <w:lang w:val="ru-RU" w:eastAsia="zh-CN"/>
        </w:rPr>
      </w:pPr>
      <w:r>
        <w:rPr>
          <w:rFonts w:hint="default"/>
          <w:lang w:val="en-US" w:eastAsia="zh-CN"/>
        </w:rPr>
        <w:t>"id": 0</w:t>
      </w:r>
      <w:r>
        <w:rPr>
          <w:rFonts w:hint="default"/>
          <w:lang w:val="ru-RU" w:eastAsia="zh-CN"/>
        </w:rPr>
        <w:t>,</w:t>
      </w:r>
    </w:p>
    <w:p>
      <w:pPr>
        <w:bidi w:val="0"/>
        <w:ind w:firstLine="705" w:firstLineChars="0"/>
        <w:rPr>
          <w:rFonts w:hint="default"/>
          <w:lang w:val="en-US" w:eastAsia="zh-CN"/>
        </w:rPr>
      </w:pPr>
      <w:r>
        <w:rPr>
          <w:rFonts w:hint="default"/>
          <w:lang w:val="en-US" w:eastAsia="zh-CN"/>
        </w:rPr>
        <w:t>"productId": 0,</w:t>
      </w:r>
    </w:p>
    <w:p>
      <w:pPr>
        <w:bidi w:val="0"/>
        <w:ind w:firstLine="705" w:firstLineChars="0"/>
        <w:rPr>
          <w:rFonts w:hint="default"/>
          <w:lang w:val="en-US" w:eastAsia="zh-CN"/>
        </w:rPr>
      </w:pPr>
      <w:r>
        <w:rPr>
          <w:rFonts w:hint="default"/>
          <w:lang w:val="en-US" w:eastAsia="zh-CN"/>
        </w:rPr>
        <w:t>"chequeId": 0,</w:t>
      </w:r>
      <w:r>
        <w:rPr>
          <w:rFonts w:hint="default"/>
          <w:lang w:val="en-US" w:eastAsia="zh-CN"/>
        </w:rPr>
        <w:br w:type="textWrapping"/>
      </w:r>
      <w:r>
        <w:rPr>
          <w:rFonts w:hint="default"/>
          <w:lang w:val="ru-RU" w:eastAsia="zh-CN"/>
        </w:rPr>
        <w:tab/>
        <w:t xml:space="preserve">  </w:t>
      </w:r>
      <w:r>
        <w:rPr>
          <w:rFonts w:hint="default"/>
          <w:lang w:val="en-US" w:eastAsia="zh-CN"/>
        </w:rPr>
        <w:t>"productAmount": 0</w:t>
      </w:r>
      <w:r>
        <w:rPr>
          <w:rFonts w:hint="default"/>
          <w:lang w:val="en-US" w:eastAsia="zh-CN"/>
        </w:rPr>
        <w:br w:type="textWrapping"/>
      </w:r>
      <w:r>
        <w:rPr>
          <w:rFonts w:hint="default"/>
          <w:lang w:val="ru-RU" w:eastAsia="zh-CN"/>
        </w:rPr>
        <w:t xml:space="preserve">     </w:t>
      </w:r>
      <w:r>
        <w:rPr>
          <w:rFonts w:hint="default"/>
          <w:lang w:val="en-US" w:eastAsia="zh-CN"/>
        </w:rPr>
        <w:t>}</w:t>
      </w:r>
    </w:p>
    <w:p>
      <w:pPr>
        <w:bidi w:val="0"/>
        <w:ind w:firstLine="705" w:firstLineChars="0"/>
        <w:rPr>
          <w:rFonts w:hint="default"/>
          <w:lang w:val="en-US" w:eastAsia="zh-CN"/>
        </w:rPr>
      </w:pPr>
    </w:p>
    <w:p>
      <w:pPr>
        <w:rPr>
          <w:rFonts w:hint="default"/>
          <w:lang w:val="en-US" w:eastAsia="zh-CN"/>
        </w:rPr>
      </w:pPr>
      <w:r>
        <w:rPr>
          <w:rFonts w:hint="default"/>
          <w:lang w:val="en-US" w:eastAsia="zh-CN"/>
        </w:rPr>
        <w:br w:type="page"/>
      </w:r>
    </w:p>
    <w:p>
      <w:pPr>
        <w:pStyle w:val="3"/>
        <w:keepNext w:val="0"/>
        <w:keepLines w:val="0"/>
        <w:widowControl/>
        <w:suppressLineNumbers w:val="0"/>
        <w:shd w:val="clear" w:fill="FAFAFA"/>
        <w:spacing w:before="0" w:beforeAutospacing="0" w:after="0" w:afterAutospacing="0"/>
        <w:ind w:left="0" w:right="0" w:firstLine="0"/>
        <w:rPr>
          <w:rFonts w:hint="default" w:ascii="Times New Roman" w:hAnsi="Times New Roman" w:eastAsia="sans-serif" w:cs="Times New Roman"/>
          <w:i w:val="0"/>
          <w:iCs w:val="0"/>
          <w:caps w:val="0"/>
          <w:color w:val="auto"/>
          <w:spacing w:val="0"/>
          <w:sz w:val="36"/>
          <w:szCs w:val="36"/>
          <w:shd w:val="clear" w:fill="FAFAFA"/>
          <w:lang w:val="en-US"/>
        </w:rPr>
      </w:pPr>
      <w:r>
        <w:rPr>
          <w:rFonts w:hint="default" w:ascii="Times New Roman" w:hAnsi="Times New Roman" w:eastAsia="sans-serif" w:cs="Times New Roman"/>
          <w:i w:val="0"/>
          <w:iCs w:val="0"/>
          <w:caps w:val="0"/>
          <w:color w:val="auto"/>
          <w:spacing w:val="0"/>
          <w:sz w:val="36"/>
          <w:szCs w:val="36"/>
          <w:shd w:val="clear" w:fill="FAFAFA"/>
        </w:rPr>
        <w:t>API.User</w:t>
      </w:r>
      <w:r>
        <w:rPr>
          <w:rFonts w:hint="default" w:ascii="Times New Roman" w:hAnsi="Times New Roman" w:eastAsia="sans-serif" w:cs="Times New Roman"/>
          <w:i w:val="0"/>
          <w:iCs w:val="0"/>
          <w:caps w:val="0"/>
          <w:color w:val="auto"/>
          <w:spacing w:val="0"/>
          <w:sz w:val="36"/>
          <w:szCs w:val="36"/>
          <w:shd w:val="clear" w:fill="FAFAFA"/>
          <w:lang w:val="ru-RU"/>
        </w:rPr>
        <w:t>.</w:t>
      </w:r>
      <w:r>
        <w:rPr>
          <w:rFonts w:hint="default" w:ascii="Times New Roman" w:hAnsi="Times New Roman" w:eastAsia="sans-serif" w:cs="Times New Roman"/>
          <w:i w:val="0"/>
          <w:iCs w:val="0"/>
          <w:caps w:val="0"/>
          <w:color w:val="auto"/>
          <w:spacing w:val="0"/>
          <w:sz w:val="36"/>
          <w:szCs w:val="36"/>
          <w:shd w:val="clear" w:fill="FAFAFA"/>
          <w:lang w:val="en-US"/>
        </w:rPr>
        <w:t>File</w:t>
      </w:r>
    </w:p>
    <w:p>
      <w:pPr>
        <w:rPr>
          <w:rFonts w:hint="default" w:ascii="Times New Roman" w:hAnsi="Times New Roman" w:eastAsia="sans-serif" w:cs="Times New Roman"/>
          <w:i w:val="0"/>
          <w:iCs w:val="0"/>
          <w:caps w:val="0"/>
          <w:color w:val="auto"/>
          <w:spacing w:val="0"/>
          <w:sz w:val="28"/>
          <w:szCs w:val="28"/>
          <w:shd w:val="clear" w:fill="FAFAFA"/>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5B9BD5" w:themeColor="accent1"/>
          <w:spacing w:val="0"/>
          <w:sz w:val="28"/>
          <w:szCs w:val="28"/>
          <w:shd w:val="clear" w:fill="FAFAFA"/>
          <w:lang w:val="ru-RU"/>
          <w14:textFill>
            <w14:solidFill>
              <w14:schemeClr w14:val="accent1"/>
            </w14:solidFill>
          </w14:textFill>
        </w:rPr>
        <w:t xml:space="preserve">Метод </w:t>
      </w:r>
      <w:r>
        <w:rPr>
          <w:rFonts w:hint="default" w:ascii="Times New Roman" w:hAnsi="Times New Roman" w:eastAsia="sans-serif" w:cs="Times New Roman"/>
          <w:i w:val="0"/>
          <w:iCs w:val="0"/>
          <w:caps w:val="0"/>
          <w:color w:val="5B9BD5" w:themeColor="accent1"/>
          <w:spacing w:val="0"/>
          <w:sz w:val="28"/>
          <w:szCs w:val="28"/>
          <w:shd w:val="clear" w:fill="FAFAFA"/>
          <w:lang w:val="en-US"/>
          <w14:textFill>
            <w14:solidFill>
              <w14:schemeClr w14:val="accent1"/>
            </w14:solidFill>
          </w14:textFill>
        </w:rPr>
        <w:t xml:space="preserve">Get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File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 xml:space="preserve">Все файлы лежат в расшаренной папке </w:t>
      </w:r>
      <w:r>
        <w:rPr>
          <w:rFonts w:hint="default" w:eastAsia="sans-serif" w:cs="Times New Roman"/>
          <w:i w:val="0"/>
          <w:iCs w:val="0"/>
          <w:caps w:val="0"/>
          <w:color w:val="auto"/>
          <w:spacing w:val="0"/>
          <w:sz w:val="28"/>
          <w:szCs w:val="28"/>
          <w:shd w:val="clear" w:fill="FAFAFA"/>
          <w:lang w:val="en-US"/>
        </w:rPr>
        <w:t>Cheques</w:t>
      </w:r>
      <w:r>
        <w:rPr>
          <w:rFonts w:hint="default" w:eastAsia="sans-serif" w:cs="Times New Roman"/>
          <w:i w:val="0"/>
          <w:iCs w:val="0"/>
          <w:caps w:val="0"/>
          <w:color w:val="auto"/>
          <w:spacing w:val="0"/>
          <w:sz w:val="28"/>
          <w:szCs w:val="28"/>
          <w:shd w:val="clear" w:fill="FAFAFA"/>
          <w:lang w:val="ru-RU"/>
        </w:rPr>
        <w:t xml:space="preserve"> на сервере</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Нужно быть авторизованным пользователем с любой ролью</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olor w:val="auto"/>
          <w:spacing w:val="0"/>
          <w:kern w:val="0"/>
          <w:sz w:val="28"/>
          <w:szCs w:val="28"/>
          <w:shd w:val="clear" w:fill="FAFAFA"/>
          <w:lang w:val="ru-RU" w:eastAsia="zh-CN" w:bidi="ar"/>
        </w:rPr>
        <w:t>Параметр</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запроса должен содержать:</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en-US" w:eastAsia="zh-CN" w:bidi="ar"/>
        </w:rPr>
        <w:t>I</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d</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 - идентификатор сущности в базе данных </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MS SQL</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Responses(ответ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bidi w:val="0"/>
        <w:rPr>
          <w:rFonts w:hint="default"/>
          <w:lang w:val="ru-RU"/>
        </w:rPr>
      </w:pPr>
      <w:r>
        <w:rPr>
          <w:rFonts w:hint="default"/>
          <w:lang w:val="ru-RU"/>
        </w:rPr>
        <w:t>Путь до файла чека</w:t>
      </w:r>
    </w:p>
    <w:p>
      <w:pPr>
        <w:bidi w:val="0"/>
        <w:rPr>
          <w:rFonts w:hint="default"/>
        </w:rPr>
      </w:pPr>
    </w:p>
    <w:p>
      <w:pPr>
        <w:bidi w:val="0"/>
        <w:rPr>
          <w:rFonts w:hint="default"/>
        </w:rPr>
      </w:pP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r>
        <w:rPr>
          <w:rFonts w:hint="default" w:ascii="Times New Roman" w:hAnsi="Times New Roman" w:eastAsia="sans-serif" w:cs="Times New Roman"/>
          <w:i w:val="0"/>
          <w:iCs w:val="0"/>
          <w:caps w:val="0"/>
          <w:color w:val="00B050"/>
          <w:spacing w:val="0"/>
          <w:sz w:val="28"/>
          <w:szCs w:val="28"/>
          <w:shd w:val="clear" w:fill="FAFAFA"/>
          <w:lang w:val="ru-RU"/>
        </w:rPr>
        <w:t xml:space="preserve">Метод </w:t>
      </w:r>
      <w:r>
        <w:rPr>
          <w:rFonts w:hint="default" w:ascii="Times New Roman" w:hAnsi="Times New Roman" w:eastAsia="sans-serif" w:cs="Times New Roman"/>
          <w:i w:val="0"/>
          <w:iCs w:val="0"/>
          <w:caps w:val="0"/>
          <w:color w:val="00B050"/>
          <w:spacing w:val="0"/>
          <w:sz w:val="28"/>
          <w:szCs w:val="28"/>
          <w:shd w:val="clear" w:fill="FAFAFA"/>
          <w:lang w:val="en-US"/>
        </w:rPr>
        <w:t xml:space="preserve">Post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File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1C</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строки</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r>
        <w:rPr>
          <w:rFonts w:hint="default" w:eastAsia="sans-serif" w:cs="Times New Roman"/>
          <w:b w:val="0"/>
          <w:bCs w:val="0"/>
          <w:i w:val="0"/>
          <w:iCs w:val="0"/>
          <w:caps w:val="0"/>
          <w:color w:val="auto"/>
          <w:spacing w:val="0"/>
          <w:kern w:val="0"/>
          <w:sz w:val="28"/>
          <w:szCs w:val="28"/>
          <w:shd w:val="clear" w:fill="FAFAFA"/>
          <w:lang w:val="ru-RU" w:eastAsia="zh-CN" w:bidi="ar"/>
        </w:rPr>
        <w:t>(</w:t>
      </w:r>
      <w:r>
        <w:rPr>
          <w:rFonts w:hint="default" w:eastAsia="sans-serif" w:cs="Times New Roman"/>
          <w:b w:val="0"/>
          <w:bCs w:val="0"/>
          <w:i w:val="0"/>
          <w:iCs w:val="0"/>
          <w:caps w:val="0"/>
          <w:color w:val="auto"/>
          <w:spacing w:val="0"/>
          <w:kern w:val="0"/>
          <w:sz w:val="28"/>
          <w:szCs w:val="28"/>
          <w:shd w:val="clear" w:fill="FAFAFA"/>
          <w:lang w:val="en-US" w:eastAsia="zh-CN" w:bidi="ar"/>
        </w:rPr>
        <w:t>multipart/form-data</w:t>
      </w:r>
      <w:r>
        <w:rPr>
          <w:rFonts w:hint="default" w:eastAsia="sans-serif" w:cs="Times New Roman"/>
          <w:b w:val="0"/>
          <w:bCs w:val="0"/>
          <w:i w:val="0"/>
          <w:iCs w:val="0"/>
          <w:caps w:val="0"/>
          <w:color w:val="auto"/>
          <w:spacing w:val="0"/>
          <w:kern w:val="0"/>
          <w:sz w:val="28"/>
          <w:szCs w:val="28"/>
          <w:shd w:val="clear" w:fill="FAFAFA"/>
          <w:lang w:val="ru-RU"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bidi w:val="0"/>
        <w:rPr>
          <w:rFonts w:hint="default"/>
          <w:lang w:val="ru-RU"/>
        </w:rPr>
      </w:pPr>
      <w:r>
        <w:rPr>
          <w:rFonts w:hint="default"/>
          <w:lang w:val="en-US"/>
        </w:rPr>
        <w:t xml:space="preserve">File - </w:t>
      </w:r>
      <w:r>
        <w:rPr>
          <w:rFonts w:hint="default"/>
          <w:lang w:val="ru-RU"/>
        </w:rPr>
        <w:t>файл чека</w:t>
      </w:r>
    </w:p>
    <w:p>
      <w:pPr>
        <w:bidi w:val="0"/>
        <w:rPr>
          <w:rFonts w:hint="default"/>
          <w:lang w:val="ru-RU"/>
        </w:rPr>
      </w:pPr>
      <w:r>
        <w:rPr>
          <w:rFonts w:hint="default"/>
          <w:lang w:val="en-US"/>
        </w:rPr>
        <w:t>User_id</w:t>
      </w:r>
      <w:r>
        <w:rPr>
          <w:rFonts w:hint="default"/>
          <w:lang w:val="ru-RU"/>
        </w:rPr>
        <w:t xml:space="preserve"> - идентификатор пользователя</w:t>
      </w:r>
    </w:p>
    <w:p>
      <w:pPr>
        <w:bidi w:val="0"/>
        <w:rPr>
          <w:rFonts w:hint="default"/>
          <w:lang w:val="ru-RU"/>
        </w:rPr>
      </w:pPr>
      <w:r>
        <w:rPr>
          <w:rFonts w:hint="default"/>
          <w:lang w:val="en-US"/>
        </w:rPr>
        <w:t>Cheque_id</w:t>
      </w:r>
      <w:r>
        <w:rPr>
          <w:rFonts w:hint="default"/>
          <w:lang w:val="ru-RU"/>
        </w:rPr>
        <w:t xml:space="preserve"> - идентификатор чека</w:t>
      </w:r>
    </w:p>
    <w:p>
      <w:pPr>
        <w:bidi w:val="0"/>
        <w:rPr>
          <w:rFonts w:hint="default"/>
          <w:lang w:val="en-US"/>
        </w:rPr>
      </w:pPr>
    </w:p>
    <w:p>
      <w:pPr>
        <w:bidi w:val="0"/>
        <w:ind w:left="0" w:leftChars="0" w:firstLine="0" w:firstLineChars="0"/>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pPr>
      <w:r>
        <w:rPr>
          <w:rFonts w:hint="default"/>
          <w:lang w:val="ru-RU" w:eastAsia="zh-CN"/>
        </w:rPr>
        <w:t>Responses</w:t>
      </w:r>
      <w:r>
        <w:rPr>
          <w:rFonts w:hint="default" w:ascii="Times New Roman" w:hAnsi="Times New Roman" w:eastAsia="sans-serif" w:cs="Times New Roman"/>
          <w:b w:val="0"/>
          <w:bCs w:val="0"/>
          <w:i w:val="0"/>
          <w:iCs w:val="0"/>
          <w:caps w:val="0"/>
          <w:color w:val="auto"/>
          <w:spacing w:val="0"/>
          <w:kern w:val="0"/>
          <w:szCs w:val="28"/>
          <w:shd w:val="clear" w:fill="FAFAFA"/>
          <w:lang w:val="ru-RU" w:eastAsia="zh-CN" w:bidi="ar-SA"/>
        </w:rPr>
        <w:t>(ответ на запрос)</w:t>
      </w:r>
      <w:r>
        <w:rPr>
          <w:rFonts w:hint="default" w:ascii="Times New Roman" w:hAnsi="Times New Roman" w:eastAsia="sans-serif" w:cs="Times New Roman"/>
          <w:b w:val="0"/>
          <w:bCs w:val="0"/>
          <w:i w:val="0"/>
          <w:iCs w:val="0"/>
          <w:caps w:val="0"/>
          <w:color w:val="auto"/>
          <w:spacing w:val="0"/>
          <w:kern w:val="0"/>
          <w:szCs w:val="28"/>
          <w:shd w:val="clear" w:fill="FAFAFA"/>
          <w:lang w:val="en-US" w:eastAsia="zh-CN" w:bidi="ar-SA"/>
        </w:rPr>
        <w:t>:</w:t>
      </w:r>
    </w:p>
    <w:p>
      <w:pPr>
        <w:bidi w:val="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rPr>
          <w:rFonts w:hint="default"/>
          <w:lang w:val="ru-RU" w:eastAsia="zh-CN"/>
        </w:rPr>
      </w:pP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en-US"/>
        </w:rPr>
      </w:pPr>
      <w:r>
        <w:rPr>
          <w:rFonts w:hint="default" w:ascii="Times New Roman" w:hAnsi="Times New Roman" w:eastAsia="sans-serif" w:cs="Times New Roman"/>
          <w:i w:val="0"/>
          <w:iCs w:val="0"/>
          <w:caps w:val="0"/>
          <w:color w:val="FFC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C000"/>
          <w:spacing w:val="0"/>
          <w:sz w:val="28"/>
          <w:szCs w:val="28"/>
          <w:shd w:val="clear" w:fill="FAFAFA"/>
          <w:lang w:val="en-US"/>
        </w:rPr>
        <w:t xml:space="preserve">Put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File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1C</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r>
        <w:rPr>
          <w:rFonts w:hint="default" w:eastAsia="sans-serif" w:cs="Times New Roman"/>
          <w:b w:val="0"/>
          <w:bCs w:val="0"/>
          <w:i w:val="0"/>
          <w:iCs w:val="0"/>
          <w:caps w:val="0"/>
          <w:color w:val="auto"/>
          <w:spacing w:val="0"/>
          <w:kern w:val="0"/>
          <w:sz w:val="28"/>
          <w:szCs w:val="28"/>
          <w:shd w:val="clear" w:fill="FAFAFA"/>
          <w:lang w:val="ru-RU" w:eastAsia="zh-CN" w:bidi="ar"/>
        </w:rPr>
        <w:t>(</w:t>
      </w:r>
      <w:r>
        <w:rPr>
          <w:rFonts w:hint="default" w:eastAsia="sans-serif" w:cs="Times New Roman"/>
          <w:b w:val="0"/>
          <w:bCs w:val="0"/>
          <w:i w:val="0"/>
          <w:iCs w:val="0"/>
          <w:caps w:val="0"/>
          <w:color w:val="auto"/>
          <w:spacing w:val="0"/>
          <w:kern w:val="0"/>
          <w:sz w:val="28"/>
          <w:szCs w:val="28"/>
          <w:shd w:val="clear" w:fill="FAFAFA"/>
          <w:lang w:val="en-US" w:eastAsia="zh-CN" w:bidi="ar"/>
        </w:rPr>
        <w:t>multipart/form-data</w:t>
      </w:r>
      <w:r>
        <w:rPr>
          <w:rFonts w:hint="default" w:eastAsia="sans-serif" w:cs="Times New Roman"/>
          <w:b w:val="0"/>
          <w:bCs w:val="0"/>
          <w:i w:val="0"/>
          <w:iCs w:val="0"/>
          <w:caps w:val="0"/>
          <w:color w:val="auto"/>
          <w:spacing w:val="0"/>
          <w:kern w:val="0"/>
          <w:sz w:val="28"/>
          <w:szCs w:val="28"/>
          <w:shd w:val="clear" w:fill="FAFAFA"/>
          <w:lang w:val="ru-RU"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bidi w:val="0"/>
        <w:rPr>
          <w:rFonts w:hint="default"/>
          <w:lang w:val="ru-RU"/>
        </w:rPr>
      </w:pPr>
      <w:r>
        <w:rPr>
          <w:rFonts w:hint="default"/>
          <w:lang w:val="en-US"/>
        </w:rPr>
        <w:t xml:space="preserve">File - </w:t>
      </w:r>
      <w:r>
        <w:rPr>
          <w:rFonts w:hint="default"/>
          <w:lang w:val="ru-RU"/>
        </w:rPr>
        <w:t>файл чека</w:t>
      </w:r>
    </w:p>
    <w:p>
      <w:pPr>
        <w:bidi w:val="0"/>
        <w:rPr>
          <w:rFonts w:hint="default"/>
          <w:lang w:val="ru-RU"/>
        </w:rPr>
      </w:pPr>
      <w:r>
        <w:rPr>
          <w:rFonts w:hint="default"/>
          <w:lang w:val="en-US"/>
        </w:rPr>
        <w:t>User_id</w:t>
      </w:r>
      <w:r>
        <w:rPr>
          <w:rFonts w:hint="default"/>
          <w:lang w:val="ru-RU"/>
        </w:rPr>
        <w:t xml:space="preserve"> - идентификатор пользователя</w:t>
      </w:r>
    </w:p>
    <w:p>
      <w:pPr>
        <w:bidi w:val="0"/>
        <w:rPr>
          <w:rFonts w:hint="default"/>
          <w:lang w:val="ru-RU"/>
        </w:rPr>
      </w:pPr>
      <w:r>
        <w:rPr>
          <w:rFonts w:hint="default"/>
          <w:lang w:val="en-US"/>
        </w:rPr>
        <w:t>Cheque_id</w:t>
      </w:r>
      <w:r>
        <w:rPr>
          <w:rFonts w:hint="default"/>
          <w:lang w:val="ru-RU"/>
        </w:rPr>
        <w:t xml:space="preserve"> - идентификатор чека</w:t>
      </w:r>
    </w:p>
    <w:p>
      <w:pPr>
        <w:bidi w:val="0"/>
        <w:ind w:left="0" w:leftChars="0" w:firstLine="0" w:firstLineChars="0"/>
        <w:rPr>
          <w:rFonts w:hint="default"/>
          <w:lang w:val="en-US" w:eastAsia="zh-CN"/>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i w:val="0"/>
          <w:iCs w:val="0"/>
          <w:caps w:val="0"/>
          <w:color w:val="FFC000"/>
          <w:spacing w:val="0"/>
          <w:sz w:val="28"/>
          <w:szCs w:val="28"/>
          <w:shd w:val="clear" w:fill="FAFAFA"/>
          <w:lang w:val="ru-RU"/>
        </w:rPr>
      </w:pPr>
    </w:p>
    <w:p>
      <w:pPr>
        <w:ind w:left="0" w:leftChars="0" w:firstLine="0" w:firstLineChars="0"/>
        <w:rPr>
          <w:rFonts w:hint="default" w:ascii="Times New Roman" w:hAnsi="Times New Roman" w:eastAsia="sans-serif" w:cs="Times New Roman"/>
          <w:i w:val="0"/>
          <w:iCs w:val="0"/>
          <w:caps w:val="0"/>
          <w:color w:val="FF0000"/>
          <w:spacing w:val="0"/>
          <w:sz w:val="28"/>
          <w:szCs w:val="28"/>
          <w:shd w:val="clear" w:fill="FAFAFA"/>
          <w:lang w:val="en-US"/>
        </w:rPr>
      </w:pPr>
      <w:r>
        <w:rPr>
          <w:rFonts w:hint="default" w:ascii="Times New Roman" w:hAnsi="Times New Roman" w:eastAsia="sans-serif" w:cs="Times New Roman"/>
          <w:i w:val="0"/>
          <w:iCs w:val="0"/>
          <w:caps w:val="0"/>
          <w:color w:val="FF0000"/>
          <w:spacing w:val="0"/>
          <w:sz w:val="28"/>
          <w:szCs w:val="28"/>
          <w:shd w:val="clear" w:fill="FAFAFA"/>
          <w:lang w:val="ru-RU"/>
        </w:rPr>
        <w:t xml:space="preserve">Метод </w:t>
      </w:r>
      <w:r>
        <w:rPr>
          <w:rFonts w:hint="default" w:ascii="Times New Roman" w:hAnsi="Times New Roman" w:eastAsia="sans-serif" w:cs="Times New Roman"/>
          <w:i w:val="0"/>
          <w:iCs w:val="0"/>
          <w:caps w:val="0"/>
          <w:color w:val="FF0000"/>
          <w:spacing w:val="0"/>
          <w:sz w:val="28"/>
          <w:szCs w:val="28"/>
          <w:shd w:val="clear" w:fill="FAFAFA"/>
          <w:lang w:val="en-US"/>
        </w:rPr>
        <w:t xml:space="preserve">Delete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File</w:t>
      </w:r>
      <w:r>
        <w:rPr>
          <w:rFonts w:hint="default" w:ascii="Times New Roman" w:hAnsi="Times New Roman" w:eastAsia="sans-serif" w:cs="Times New Roman"/>
          <w:i w:val="0"/>
          <w:iCs w:val="0"/>
          <w:caps w:val="0"/>
          <w:color w:val="auto"/>
          <w:spacing w:val="0"/>
          <w:sz w:val="28"/>
          <w:szCs w:val="28"/>
          <w:shd w:val="clear" w:fill="FAFAFA"/>
          <w:lang w:val="en-US"/>
        </w:rPr>
        <w:t>)</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en-US"/>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 xml:space="preserve">Нужно быть пользователем с ролью </w:t>
      </w:r>
      <w:r>
        <w:rPr>
          <w:rFonts w:hint="default" w:eastAsia="sans-serif" w:cs="Times New Roman"/>
          <w:i w:val="0"/>
          <w:iCs w:val="0"/>
          <w:caps w:val="0"/>
          <w:color w:val="auto"/>
          <w:spacing w:val="0"/>
          <w:sz w:val="28"/>
          <w:szCs w:val="28"/>
          <w:shd w:val="clear" w:fill="FAFAFA"/>
          <w:lang w:val="en-US"/>
        </w:rPr>
        <w:t>1C</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80" w:leftChars="100" w:right="0"/>
        <w:textAlignment w:val="auto"/>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араметр запроса должен содержать:</w:t>
      </w:r>
    </w:p>
    <w:p>
      <w:pPr>
        <w:ind w:left="0" w:leftChars="0" w:firstLine="708" w:firstLineChars="0"/>
        <w:rPr>
          <w:rFonts w:hint="default"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en-US" w:eastAsia="zh-CN" w:bidi="ar"/>
        </w:rPr>
        <w:t xml:space="preserve">chequeId </w:t>
      </w:r>
      <w:r>
        <w:rPr>
          <w:rFonts w:hint="default" w:eastAsia="sans-serif" w:cs="Times New Roman"/>
          <w:b w:val="0"/>
          <w:bCs w:val="0"/>
          <w:i w:val="0"/>
          <w:iCs w:val="0"/>
          <w:caps w:val="0"/>
          <w:color w:val="auto"/>
          <w:spacing w:val="0"/>
          <w:kern w:val="0"/>
          <w:sz w:val="28"/>
          <w:szCs w:val="28"/>
          <w:shd w:val="clear" w:fill="FAFAFA"/>
          <w:lang w:val="ru-RU" w:eastAsia="zh-CN" w:bidi="ar"/>
        </w:rPr>
        <w:t>- идентификатор чека</w:t>
      </w:r>
    </w:p>
    <w:p>
      <w:pPr>
        <w:ind w:left="0" w:leftChars="0" w:firstLine="708" w:firstLineChars="0"/>
        <w:rPr>
          <w:rFonts w:hint="default" w:eastAsia="sans-serif" w:cs="Times New Roman"/>
          <w:b w:val="0"/>
          <w:bCs w:val="0"/>
          <w:i w:val="0"/>
          <w:iCs w:val="0"/>
          <w:caps w:val="0"/>
          <w:color w:val="auto"/>
          <w:spacing w:val="0"/>
          <w:kern w:val="0"/>
          <w:sz w:val="28"/>
          <w:szCs w:val="28"/>
          <w:shd w:val="clear" w:fill="FAFAFA"/>
          <w:lang w:val="ru-RU" w:eastAsia="zh-CN" w:bidi="ar"/>
        </w:rPr>
      </w:pPr>
      <w:r>
        <w:rPr>
          <w:rFonts w:hint="default" w:eastAsia="sans-serif" w:cs="Times New Roman"/>
          <w:b w:val="0"/>
          <w:bCs w:val="0"/>
          <w:i w:val="0"/>
          <w:iCs w:val="0"/>
          <w:caps w:val="0"/>
          <w:color w:val="auto"/>
          <w:spacing w:val="0"/>
          <w:kern w:val="0"/>
          <w:sz w:val="28"/>
          <w:szCs w:val="28"/>
          <w:shd w:val="clear" w:fill="FAFAFA"/>
          <w:lang w:val="en-US" w:eastAsia="zh-CN" w:bidi="ar"/>
        </w:rPr>
        <w:t xml:space="preserve">userId - </w:t>
      </w:r>
      <w:r>
        <w:rPr>
          <w:rFonts w:hint="default" w:eastAsia="sans-serif" w:cs="Times New Roman"/>
          <w:b w:val="0"/>
          <w:bCs w:val="0"/>
          <w:i w:val="0"/>
          <w:iCs w:val="0"/>
          <w:caps w:val="0"/>
          <w:color w:val="auto"/>
          <w:spacing w:val="0"/>
          <w:kern w:val="0"/>
          <w:sz w:val="28"/>
          <w:szCs w:val="28"/>
          <w:shd w:val="clear" w:fill="FAFAFA"/>
          <w:lang w:val="ru-RU" w:eastAsia="zh-CN" w:bidi="ar"/>
        </w:rPr>
        <w:t>идентификатор пользователя</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 xml:space="preserve">тсутствуют </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П</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ри успешном выполнении запроса: код 200</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i w:val="0"/>
          <w:iCs w:val="0"/>
          <w:caps w:val="0"/>
          <w:color w:val="00B0F0"/>
          <w:spacing w:val="0"/>
          <w:sz w:val="28"/>
          <w:szCs w:val="28"/>
          <w:shd w:val="clear" w:fill="FAFAFA"/>
          <w:lang w:val="en-US"/>
        </w:rPr>
      </w:pPr>
      <w:r>
        <w:rPr>
          <w:rFonts w:hint="default" w:ascii="Times New Roman" w:hAnsi="Times New Roman" w:eastAsia="sans-serif" w:cs="Times New Roman"/>
          <w:i w:val="0"/>
          <w:iCs w:val="0"/>
          <w:caps w:val="0"/>
          <w:color w:val="00B0F0"/>
          <w:spacing w:val="0"/>
          <w:sz w:val="28"/>
          <w:szCs w:val="28"/>
          <w:shd w:val="clear" w:fill="FAFAFA"/>
          <w:lang w:val="ru-RU"/>
        </w:rPr>
        <w:t xml:space="preserve">Субметод </w:t>
      </w:r>
      <w:r>
        <w:rPr>
          <w:rFonts w:hint="default" w:ascii="Times New Roman" w:hAnsi="Times New Roman" w:eastAsia="sans-serif" w:cs="Times New Roman"/>
          <w:i w:val="0"/>
          <w:iCs w:val="0"/>
          <w:caps w:val="0"/>
          <w:color w:val="00B0F0"/>
          <w:spacing w:val="0"/>
          <w:sz w:val="28"/>
          <w:szCs w:val="28"/>
          <w:shd w:val="clear" w:fill="FAFAFA"/>
          <w:lang w:val="en-US"/>
        </w:rPr>
        <w:t xml:space="preserve">GetAll </w:t>
      </w:r>
      <w:r>
        <w:rPr>
          <w:rFonts w:hint="default" w:ascii="Times New Roman" w:hAnsi="Times New Roman" w:eastAsia="sans-serif" w:cs="Times New Roman"/>
          <w:i w:val="0"/>
          <w:iCs w:val="0"/>
          <w:caps w:val="0"/>
          <w:color w:val="auto"/>
          <w:spacing w:val="0"/>
          <w:sz w:val="28"/>
          <w:szCs w:val="28"/>
          <w:shd w:val="clear" w:fill="FAFAFA"/>
          <w:lang w:val="en-US"/>
        </w:rPr>
        <w:t>(URL: /api/</w:t>
      </w:r>
      <w:r>
        <w:rPr>
          <w:rFonts w:hint="default" w:eastAsia="sans-serif" w:cs="Times New Roman"/>
          <w:i w:val="0"/>
          <w:iCs w:val="0"/>
          <w:caps w:val="0"/>
          <w:color w:val="auto"/>
          <w:spacing w:val="0"/>
          <w:sz w:val="28"/>
          <w:szCs w:val="28"/>
          <w:shd w:val="clear" w:fill="FAFAFA"/>
          <w:lang w:val="en-US"/>
        </w:rPr>
        <w:t>File</w:t>
      </w:r>
      <w:r>
        <w:rPr>
          <w:rFonts w:hint="default" w:ascii="Times New Roman" w:hAnsi="Times New Roman" w:eastAsia="sans-serif" w:cs="Times New Roman"/>
          <w:i w:val="0"/>
          <w:iCs w:val="0"/>
          <w:caps w:val="0"/>
          <w:color w:val="auto"/>
          <w:spacing w:val="0"/>
          <w:sz w:val="28"/>
          <w:szCs w:val="28"/>
          <w:shd w:val="clear" w:fill="FAFAFA"/>
          <w:lang w:val="en-US"/>
        </w:rPr>
        <w:t>/all )</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ind w:left="0" w:leftChars="0" w:firstLine="0" w:firstLineChars="0"/>
        <w:rPr>
          <w:rFonts w:hint="default" w:eastAsia="sans-serif" w:cs="Times New Roman"/>
          <w:i w:val="0"/>
          <w:iCs w:val="0"/>
          <w:caps w:val="0"/>
          <w:color w:val="auto"/>
          <w:spacing w:val="0"/>
          <w:sz w:val="28"/>
          <w:szCs w:val="28"/>
          <w:shd w:val="clear" w:fill="FAFAFA"/>
          <w:lang w:val="ru-RU"/>
        </w:rPr>
      </w:pPr>
      <w:r>
        <w:rPr>
          <w:rFonts w:hint="default" w:eastAsia="sans-serif" w:cs="Times New Roman"/>
          <w:i w:val="0"/>
          <w:iCs w:val="0"/>
          <w:caps w:val="0"/>
          <w:color w:val="auto"/>
          <w:spacing w:val="0"/>
          <w:sz w:val="28"/>
          <w:szCs w:val="28"/>
          <w:shd w:val="clear" w:fill="FAFAFA"/>
          <w:lang w:val="ru-RU"/>
        </w:rPr>
        <w:t>Авторизация</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Нужно быть пользователем с</w:t>
      </w:r>
      <w:r>
        <w:rPr>
          <w:rFonts w:hint="default" w:eastAsia="sans-serif" w:cs="Times New Roman"/>
          <w:i w:val="0"/>
          <w:iCs w:val="0"/>
          <w:caps w:val="0"/>
          <w:color w:val="auto"/>
          <w:spacing w:val="0"/>
          <w:sz w:val="28"/>
          <w:szCs w:val="28"/>
          <w:shd w:val="clear" w:fill="FAFAFA"/>
          <w:lang w:val="en-US"/>
        </w:rPr>
        <w:t xml:space="preserve"> </w:t>
      </w:r>
      <w:r>
        <w:rPr>
          <w:rFonts w:hint="default" w:eastAsia="sans-serif" w:cs="Times New Roman"/>
          <w:i w:val="0"/>
          <w:iCs w:val="0"/>
          <w:caps w:val="0"/>
          <w:color w:val="auto"/>
          <w:spacing w:val="0"/>
          <w:sz w:val="28"/>
          <w:szCs w:val="28"/>
          <w:shd w:val="clear" w:fill="FAFAFA"/>
          <w:lang w:val="ru-RU"/>
        </w:rPr>
        <w:t>любой ролью</w:t>
      </w:r>
    </w:p>
    <w:p>
      <w:pPr>
        <w:ind w:left="0" w:leftChars="0" w:firstLine="0" w:firstLineChars="0"/>
        <w:rPr>
          <w:rFonts w:hint="default" w:ascii="Times New Roman" w:hAnsi="Times New Roman" w:eastAsia="sans-serif" w:cs="Times New Roman"/>
          <w:i w:val="0"/>
          <w:iCs w:val="0"/>
          <w:caps w:val="0"/>
          <w:color w:val="auto"/>
          <w:spacing w:val="0"/>
          <w:sz w:val="28"/>
          <w:szCs w:val="28"/>
          <w:shd w:val="clear" w:fill="FAFAFA"/>
          <w:lang w:val="en-US"/>
        </w:rPr>
      </w:pPr>
    </w:p>
    <w:p>
      <w:pPr>
        <w:pStyle w:val="5"/>
        <w:keepNext w:val="0"/>
        <w:keepLines w:val="0"/>
        <w:widowControl/>
        <w:suppressLineNumbers w:val="0"/>
        <w:spacing w:before="0" w:beforeAutospacing="0" w:after="0" w:afterAutospacing="0"/>
        <w:ind w:right="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Parameters</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параметры запроса</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w:t>
      </w:r>
    </w:p>
    <w:p>
      <w:pPr>
        <w:bidi w:val="0"/>
        <w:rPr>
          <w:rFonts w:hint="default"/>
          <w:lang w:val="ru-RU" w:eastAsia="zh-CN"/>
        </w:rPr>
      </w:pPr>
      <w:r>
        <w:rPr>
          <w:rFonts w:hint="default" w:eastAsia="sans-serif" w:cs="Times New Roman"/>
          <w:b w:val="0"/>
          <w:bCs w:val="0"/>
          <w:i w:val="0"/>
          <w:iCs w:val="0"/>
          <w:caps w:val="0"/>
          <w:color w:val="auto"/>
          <w:spacing w:val="0"/>
          <w:kern w:val="0"/>
          <w:sz w:val="28"/>
          <w:szCs w:val="28"/>
          <w:shd w:val="clear" w:fill="FAFAFA"/>
          <w:lang w:val="en-US" w:eastAsia="zh-CN" w:bidi="ar"/>
        </w:rPr>
        <w:t>user</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Id</w:t>
      </w:r>
      <w:r>
        <w:rPr>
          <w:rFonts w:hint="default" w:eastAsia="sans-serif" w:cs="Times New Roman"/>
          <w:b w:val="0"/>
          <w:bCs w:val="0"/>
          <w:i w:val="0"/>
          <w:iCs w:val="0"/>
          <w:caps w:val="0"/>
          <w:color w:val="auto"/>
          <w:spacing w:val="0"/>
          <w:kern w:val="0"/>
          <w:sz w:val="28"/>
          <w:szCs w:val="28"/>
          <w:shd w:val="clear" w:fill="FAFAFA"/>
          <w:lang w:val="ru-RU" w:eastAsia="zh-CN" w:bidi="ar"/>
        </w:rPr>
        <w:t xml:space="preserve"> </w:t>
      </w:r>
      <w:r>
        <w:rPr>
          <w:rFonts w:hint="default"/>
          <w:lang w:val="ru-RU" w:eastAsia="zh-CN"/>
        </w:rPr>
        <w:t>- идентификатор пользователя</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
        </w:rPr>
        <w:t>Request body:</w:t>
      </w:r>
    </w:p>
    <w:p>
      <w:pPr>
        <w:ind w:left="0" w:leftChars="0" w:firstLine="0"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ab/>
      </w:r>
      <w:r>
        <w:rPr>
          <w:rFonts w:hint="default" w:ascii="Times New Roman" w:hAnsi="Times New Roman" w:eastAsia="sans-serif" w:cs="Times New Roman"/>
          <w:b w:val="0"/>
          <w:bCs w:val="0"/>
          <w:i w:val="0"/>
          <w:iCs w:val="0"/>
          <w:color w:val="auto"/>
          <w:spacing w:val="0"/>
          <w:kern w:val="0"/>
          <w:sz w:val="28"/>
          <w:szCs w:val="28"/>
          <w:shd w:val="clear" w:fill="FAFAFA"/>
          <w:lang w:val="ru-RU" w:eastAsia="zh-CN" w:bidi="ar"/>
        </w:rPr>
        <w:t>О</w:t>
      </w: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t>тсутствуют</w:t>
      </w:r>
    </w:p>
    <w:p>
      <w:pPr>
        <w:ind w:left="0" w:leftChars="0" w:firstLine="708" w:firstLineChars="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p>
    <w:p>
      <w:pPr>
        <w:pStyle w:val="5"/>
        <w:keepNext w:val="0"/>
        <w:keepLines w:val="0"/>
        <w:widowControl/>
        <w:suppressLineNumbers w:val="0"/>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Responses(параметры ответа на запрос)</w:t>
      </w:r>
      <w:r>
        <w:rPr>
          <w:rFonts w:hint="default" w:ascii="Times New Roman" w:hAnsi="Times New Roman" w:eastAsia="sans-serif" w:cs="Times New Roman"/>
          <w:b w:val="0"/>
          <w:bCs w:val="0"/>
          <w:i w:val="0"/>
          <w:iCs w:val="0"/>
          <w:caps w:val="0"/>
          <w:color w:val="auto"/>
          <w:spacing w:val="0"/>
          <w:kern w:val="0"/>
          <w:sz w:val="28"/>
          <w:szCs w:val="28"/>
          <w:shd w:val="clear" w:fill="FAFAFA"/>
          <w:lang w:val="en-US" w:eastAsia="zh-CN" w:bidi="ar-SA"/>
        </w:rPr>
        <w:t>:</w:t>
      </w:r>
    </w:p>
    <w:p>
      <w:pP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
        </w:rPr>
      </w:pPr>
      <w:r>
        <w:rPr>
          <w:rFonts w:hint="default" w:ascii="Times New Roman" w:hAnsi="Times New Roman" w:eastAsia="sans-serif" w:cs="Times New Roman"/>
          <w:b w:val="0"/>
          <w:bCs w:val="0"/>
          <w:i w:val="0"/>
          <w:iCs w:val="0"/>
          <w:caps w:val="0"/>
          <w:color w:val="auto"/>
          <w:spacing w:val="0"/>
          <w:kern w:val="0"/>
          <w:sz w:val="28"/>
          <w:szCs w:val="28"/>
          <w:shd w:val="clear" w:fill="FAFAFA"/>
          <w:lang w:val="ru-RU" w:eastAsia="zh-CN" w:bidi="ar-SA"/>
        </w:rPr>
        <w:tab/>
      </w:r>
      <w:r>
        <w:rPr>
          <w:rFonts w:hint="default" w:eastAsia="sans-serif" w:cs="Times New Roman"/>
          <w:b w:val="0"/>
          <w:bCs w:val="0"/>
          <w:i w:val="0"/>
          <w:iCs w:val="0"/>
          <w:caps w:val="0"/>
          <w:color w:val="auto"/>
          <w:spacing w:val="0"/>
          <w:kern w:val="0"/>
          <w:sz w:val="28"/>
          <w:szCs w:val="28"/>
          <w:shd w:val="clear" w:fill="FAFAFA"/>
          <w:lang w:val="ru-RU" w:eastAsia="zh-CN" w:bidi="ar-SA"/>
        </w:rPr>
        <w:t>Список путей к файлам чеков</w:t>
      </w:r>
    </w:p>
    <w:p>
      <w:pPr>
        <w:bidi w:val="0"/>
        <w:ind w:left="0" w:leftChars="0" w:firstLine="0" w:firstLineChars="0"/>
        <w:rPr>
          <w:rFonts w:hint="default"/>
          <w:lang w:val="en-US" w:eastAsia="zh-CN"/>
        </w:rPr>
      </w:pPr>
    </w:p>
    <w:p>
      <w:pPr>
        <w:bidi w:val="0"/>
        <w:rPr>
          <w:rFonts w:hint="default"/>
          <w:lang w:val="en-US" w:eastAsia="zh-CN"/>
        </w:rPr>
      </w:pP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350"/>
      </w:pPr>
      <w:r>
        <w:separator/>
      </w:r>
    </w:p>
  </w:endnote>
  <w:endnote w:type="continuationSeparator" w:id="1">
    <w:p>
      <w:pPr>
        <w:ind w:left="3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03" w:usb1="288F0000" w:usb2="00000006" w:usb3="00000000" w:csb0="00040001" w:csb1="00000000"/>
  </w:font>
  <w:font w:name="Segoe UI Semibold">
    <w:panose1 w:val="020B07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350"/>
      </w:pPr>
      <w:r>
        <w:separator/>
      </w:r>
    </w:p>
  </w:footnote>
  <w:footnote w:type="continuationSeparator" w:id="1">
    <w:p>
      <w:pPr>
        <w:ind w:left="35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93C4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657B14"/>
    <w:rsid w:val="19CD4947"/>
    <w:rsid w:val="1DD33D67"/>
    <w:rsid w:val="1FAD5D0E"/>
    <w:rsid w:val="2495530D"/>
    <w:rsid w:val="32183A05"/>
    <w:rsid w:val="3AEF6433"/>
    <w:rsid w:val="3D2E204C"/>
    <w:rsid w:val="488B7F95"/>
    <w:rsid w:val="58090CCB"/>
    <w:rsid w:val="65093C41"/>
    <w:rsid w:val="677018C1"/>
    <w:rsid w:val="72616D40"/>
    <w:rsid w:val="79FE3D7A"/>
    <w:rsid w:val="7E9C5506"/>
    <w:rsid w:val="7F1B445E"/>
    <w:rsid w:val="7FB62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left="250" w:leftChars="125"/>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left="250" w:leftChars="125"/>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qFormat/>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qFormat/>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Стиль1"/>
    <w:basedOn w:val="1"/>
    <w:uiPriority w:val="0"/>
    <w:rPr>
      <w:rFonts w:ascii="Times New Roman" w:hAnsi="Times New Roman"/>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2024-02-20T11:16:00Z</dcterms:created>
  <dc:creator>annac</dc:creator>
  <cp:lastModifiedBy>Анна Черепанова</cp:lastModifiedBy>
  <dcterms:modified xsi:type="dcterms:W3CDTF">2024-02-29T06:50:36Z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BFA4A096FA2A47098D029C43831D6A48_11</vt:lpwstr>
  </property>
</Properties>
</file>